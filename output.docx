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3484"/>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1104900</wp:posOffset>
            </wp:positionH>
            <wp:positionV relativeFrom="page">
              <wp:posOffset>4940300</wp:posOffset>
            </wp:positionV>
            <wp:extent cx="5346700" cy="787400"/>
            <wp:wrapNone/>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46700" cy="7874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1689100</wp:posOffset>
            </wp:positionH>
            <wp:positionV relativeFrom="page">
              <wp:posOffset>1562100</wp:posOffset>
            </wp:positionV>
            <wp:extent cx="76200" cy="292100"/>
            <wp:wrapNone/>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76200" cy="292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1320800</wp:posOffset>
            </wp:positionH>
            <wp:positionV relativeFrom="page">
              <wp:posOffset>1460500</wp:posOffset>
            </wp:positionV>
            <wp:extent cx="355600" cy="508000"/>
            <wp:wrapNone/>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55600" cy="5080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1079500</wp:posOffset>
            </wp:positionH>
            <wp:positionV relativeFrom="page">
              <wp:posOffset>1258570</wp:posOffset>
            </wp:positionV>
            <wp:extent cx="919480" cy="1219417"/>
            <wp:wrapNone/>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919480" cy="1219417"/>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1282700</wp:posOffset>
            </wp:positionH>
            <wp:positionV relativeFrom="page">
              <wp:posOffset>1460500</wp:posOffset>
            </wp:positionV>
            <wp:extent cx="38100" cy="38100"/>
            <wp:wrapNone/>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 cy="38100"/>
                    </a:xfrm>
                    <a:prstGeom prst="rect"/>
                  </pic:spPr>
                </pic:pic>
              </a:graphicData>
            </a:graphic>
          </wp:anchor>
        </w:drawing>
      </w:r>
    </w:p>
    <w:p>
      <w:pPr>
        <w:autoSpaceDN w:val="0"/>
        <w:tabs>
          <w:tab w:pos="408" w:val="left"/>
        </w:tabs>
        <w:autoSpaceDE w:val="0"/>
        <w:widowControl/>
        <w:spacing w:line="686" w:lineRule="exact" w:before="0" w:after="0"/>
        <w:ind w:left="346" w:right="432" w:firstLine="0"/>
        <w:jc w:val="left"/>
      </w:pPr>
      <w:r>
        <w:rPr>
          <w:rFonts w:ascii="H2hdrM" w:hAnsi="H2hdrM" w:eastAsia="H2hdrM"/>
          <w:b w:val="0"/>
          <w:i w:val="0"/>
          <w:color w:val="000000"/>
          <w:sz w:val="40"/>
        </w:rPr>
        <w:t>2025년 상반기 적용</w:t>
      </w:r>
      <w:r>
        <w:br/>
      </w:r>
      <w:r>
        <w:rPr>
          <w:rFonts w:ascii="H2hdrM" w:hAnsi="H2hdrM" w:eastAsia="H2hdrM"/>
          <w:b w:val="0"/>
          <w:i w:val="0"/>
          <w:color w:val="000000"/>
          <w:sz w:val="71"/>
        </w:rPr>
        <w:t>건설업 임금실태 조사 보고서</w:t>
      </w:r>
    </w:p>
    <w:p>
      <w:pPr>
        <w:autoSpaceDN w:val="0"/>
        <w:autoSpaceDE w:val="0"/>
        <w:widowControl/>
        <w:spacing w:line="400" w:lineRule="exact" w:before="284" w:after="0"/>
        <w:ind w:left="0" w:right="3032" w:firstLine="0"/>
        <w:jc w:val="right"/>
      </w:pPr>
      <w:r>
        <w:rPr>
          <w:rFonts w:ascii="H2hdrM" w:hAnsi="H2hdrM" w:eastAsia="H2hdrM"/>
          <w:b w:val="0"/>
          <w:i w:val="0"/>
          <w:color w:val="000000"/>
          <w:sz w:val="40"/>
        </w:rPr>
        <w:t xml:space="preserve"> ( 시중노임단가 )</w:t>
      </w:r>
    </w:p>
    <w:p>
      <w:pPr>
        <w:autoSpaceDN w:val="0"/>
        <w:autoSpaceDE w:val="0"/>
        <w:widowControl/>
        <w:spacing w:line="382" w:lineRule="exact" w:before="994" w:after="0"/>
        <w:ind w:left="520" w:right="0" w:firstLine="0"/>
        <w:jc w:val="left"/>
      </w:pPr>
      <w:r>
        <w:rPr>
          <w:rFonts w:ascii="T2" w:hAnsi="T2" w:eastAsia="T2"/>
          <w:b w:val="0"/>
          <w:i w:val="0"/>
          <w:color w:val="000000"/>
          <w:sz w:val="32"/>
        </w:rPr>
        <w:t>본조사보고서는2025. 1. 1부터적용하시기바랍니다.</w:t>
      </w:r>
    </w:p>
    <w:p>
      <w:pPr>
        <w:autoSpaceDN w:val="0"/>
        <w:autoSpaceDE w:val="0"/>
        <w:widowControl/>
        <w:spacing w:line="240" w:lineRule="auto" w:before="5590" w:after="0"/>
        <w:ind w:left="1482" w:right="0" w:firstLine="0"/>
        <w:jc w:val="left"/>
      </w:pPr>
      <w:r>
        <w:drawing>
          <wp:inline xmlns:a="http://schemas.openxmlformats.org/drawingml/2006/main" xmlns:pic="http://schemas.openxmlformats.org/drawingml/2006/picture">
            <wp:extent cx="980439" cy="38227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980439" cy="382270"/>
                    </a:xfrm>
                    <a:prstGeom prst="rect"/>
                  </pic:spPr>
                </pic:pic>
              </a:graphicData>
            </a:graphic>
          </wp:inline>
        </w:drawing>
      </w:r>
      <w:r>
        <w:rPr>
          <w:rFonts w:ascii="H2hdrM" w:hAnsi="H2hdrM" w:eastAsia="H2hdrM"/>
          <w:b w:val="0"/>
          <w:i w:val="0"/>
          <w:color w:val="000000"/>
          <w:sz w:val="52"/>
        </w:rPr>
        <w:t>대 한 건 설 협 회</w:t>
      </w:r>
    </w:p>
    <w:p>
      <w:pPr>
        <w:sectPr>
          <w:pgSz w:w="11900" w:h="16820"/>
          <w:pgMar w:top="1440" w:right="1302" w:bottom="1026" w:left="1394" w:header="720" w:footer="720" w:gutter="0"/>
          <w:cols/>
          <w:docGrid w:linePitch="360"/>
        </w:sectPr>
      </w:pPr>
    </w:p>
    <w:p>
      <w:pPr>
        <w:autoSpaceDN w:val="0"/>
        <w:autoSpaceDE w:val="0"/>
        <w:widowControl/>
        <w:spacing w:line="220" w:lineRule="exact" w:before="0" w:after="824"/>
        <w:ind w:left="0" w:right="0"/>
      </w:pPr>
    </w:p>
    <w:p>
      <w:pPr>
        <w:autoSpaceDN w:val="0"/>
        <w:tabs>
          <w:tab w:pos="5342" w:val="left"/>
        </w:tabs>
        <w:autoSpaceDE w:val="0"/>
        <w:widowControl/>
        <w:spacing w:line="526" w:lineRule="exact" w:before="0" w:after="0"/>
        <w:ind w:left="3506" w:right="0" w:firstLine="0"/>
        <w:jc w:val="left"/>
      </w:pPr>
      <w:r>
        <w:rPr>
          <w:rFonts w:ascii="T5" w:hAnsi="T5" w:eastAsia="T5"/>
          <w:b w:val="0"/>
          <w:i w:val="0"/>
          <w:color w:val="000000"/>
          <w:sz w:val="44"/>
        </w:rPr>
        <w:t>- 차</w:t>
      </w:r>
      <w:r>
        <w:tab/>
      </w:r>
      <w:r>
        <w:rPr>
          <w:rFonts w:ascii="T5" w:hAnsi="T5" w:eastAsia="T5"/>
          <w:b w:val="0"/>
          <w:i w:val="0"/>
          <w:color w:val="000000"/>
          <w:sz w:val="44"/>
        </w:rPr>
        <w:t>례-</w:t>
      </w:r>
    </w:p>
    <w:p>
      <w:pPr>
        <w:autoSpaceDN w:val="0"/>
        <w:autoSpaceDE w:val="0"/>
        <w:widowControl/>
        <w:spacing w:line="382" w:lineRule="exact" w:before="846" w:after="0"/>
        <w:ind w:left="560" w:right="0" w:firstLine="0"/>
        <w:jc w:val="left"/>
      </w:pPr>
      <w:r>
        <w:rPr>
          <w:rFonts w:ascii="T5" w:hAnsi="T5" w:eastAsia="T5"/>
          <w:b w:val="0"/>
          <w:i w:val="0"/>
          <w:color w:val="000000"/>
          <w:sz w:val="32"/>
        </w:rPr>
        <w:t>Ⅰ. 조사개요····································································2</w:t>
      </w:r>
    </w:p>
    <w:p>
      <w:pPr>
        <w:autoSpaceDN w:val="0"/>
        <w:autoSpaceDE w:val="0"/>
        <w:widowControl/>
        <w:spacing w:line="504" w:lineRule="exact" w:before="210" w:after="0"/>
        <w:ind w:left="1260" w:right="732" w:firstLine="0"/>
        <w:jc w:val="both"/>
      </w:pPr>
      <w:r>
        <w:rPr>
          <w:rFonts w:ascii="T5" w:hAnsi="T5" w:eastAsia="T5"/>
          <w:b w:val="0"/>
          <w:i w:val="0"/>
          <w:color w:val="000000"/>
          <w:sz w:val="28"/>
        </w:rPr>
        <w:t xml:space="preserve">1. 조사목적··········································································2 </w:t>
      </w:r>
      <w:r>
        <w:rPr>
          <w:rFonts w:ascii="T5" w:hAnsi="T5" w:eastAsia="T5"/>
          <w:b w:val="0"/>
          <w:i w:val="0"/>
          <w:color w:val="000000"/>
          <w:sz w:val="28"/>
        </w:rPr>
        <w:t xml:space="preserve">2. 법적근거··········································································2 </w:t>
      </w:r>
      <w:r>
        <w:rPr>
          <w:rFonts w:ascii="T5" w:hAnsi="T5" w:eastAsia="T5"/>
          <w:b w:val="0"/>
          <w:i w:val="0"/>
          <w:color w:val="000000"/>
          <w:sz w:val="28"/>
        </w:rPr>
        <w:t xml:space="preserve">3. 조사연혁··········································································2 </w:t>
      </w:r>
      <w:r>
        <w:rPr>
          <w:rFonts w:ascii="T5" w:hAnsi="T5" w:eastAsia="T5"/>
          <w:b w:val="0"/>
          <w:i w:val="0"/>
          <w:color w:val="000000"/>
          <w:sz w:val="28"/>
        </w:rPr>
        <w:t xml:space="preserve">4. 조사기준··········································································2 </w:t>
      </w:r>
      <w:r>
        <w:rPr>
          <w:rFonts w:ascii="T5" w:hAnsi="T5" w:eastAsia="T5"/>
          <w:b w:val="0"/>
          <w:i w:val="0"/>
          <w:color w:val="000000"/>
          <w:sz w:val="28"/>
        </w:rPr>
        <w:t xml:space="preserve">5. 조사방법··········································································2 </w:t>
      </w:r>
      <w:r>
        <w:rPr>
          <w:rFonts w:ascii="T5" w:hAnsi="T5" w:eastAsia="T5"/>
          <w:b w:val="0"/>
          <w:i w:val="0"/>
          <w:color w:val="000000"/>
          <w:sz w:val="28"/>
        </w:rPr>
        <w:t xml:space="preserve">6. 직종별임금산출방법···················································3 </w:t>
      </w:r>
      <w:r>
        <w:rPr>
          <w:rFonts w:ascii="T5" w:hAnsi="T5" w:eastAsia="T5"/>
          <w:b w:val="0"/>
          <w:i w:val="0"/>
          <w:color w:val="000000"/>
          <w:sz w:val="28"/>
        </w:rPr>
        <w:t xml:space="preserve">7. 이용상의주의사항·······················································3 </w:t>
      </w:r>
      <w:r>
        <w:rPr>
          <w:rFonts w:ascii="T5" w:hAnsi="T5" w:eastAsia="T5"/>
          <w:b w:val="0"/>
          <w:i w:val="0"/>
          <w:color w:val="000000"/>
          <w:sz w:val="28"/>
        </w:rPr>
        <w:t xml:space="preserve">8. 평균임금현황·······························································3 </w:t>
      </w:r>
      <w:r>
        <w:rPr>
          <w:rFonts w:ascii="T5" w:hAnsi="T5" w:eastAsia="T5"/>
          <w:b w:val="0"/>
          <w:i w:val="0"/>
          <w:color w:val="000000"/>
          <w:sz w:val="28"/>
        </w:rPr>
        <w:t>9. 참고사항··········································································4</w:t>
      </w:r>
    </w:p>
    <w:p>
      <w:pPr>
        <w:autoSpaceDN w:val="0"/>
        <w:autoSpaceDE w:val="0"/>
        <w:widowControl/>
        <w:spacing w:line="382" w:lineRule="exact" w:before="666" w:after="0"/>
        <w:ind w:left="560" w:right="0" w:firstLine="0"/>
        <w:jc w:val="left"/>
      </w:pPr>
      <w:r>
        <w:rPr>
          <w:rFonts w:ascii="T5" w:hAnsi="T5" w:eastAsia="T5"/>
          <w:b w:val="0"/>
          <w:i w:val="0"/>
          <w:color w:val="000000"/>
          <w:sz w:val="32"/>
        </w:rPr>
        <w:t>Ⅱ. 임금적용요령··························································5</w:t>
      </w:r>
    </w:p>
    <w:p>
      <w:pPr>
        <w:autoSpaceDN w:val="0"/>
        <w:autoSpaceDE w:val="0"/>
        <w:widowControl/>
        <w:spacing w:line="504" w:lineRule="exact" w:before="210" w:after="0"/>
        <w:ind w:left="1260" w:right="732" w:firstLine="0"/>
        <w:jc w:val="both"/>
      </w:pPr>
      <w:r>
        <w:rPr>
          <w:rFonts w:ascii="T5" w:hAnsi="T5" w:eastAsia="T5"/>
          <w:b w:val="0"/>
          <w:i w:val="0"/>
          <w:color w:val="000000"/>
          <w:sz w:val="28"/>
        </w:rPr>
        <w:t xml:space="preserve">1. 시중임금적용근거·······················································5 </w:t>
      </w:r>
      <w:r>
        <w:rPr>
          <w:rFonts w:ascii="T5" w:hAnsi="T5" w:eastAsia="T5"/>
          <w:b w:val="0"/>
          <w:i w:val="0"/>
          <w:color w:val="000000"/>
          <w:sz w:val="28"/>
        </w:rPr>
        <w:t xml:space="preserve">2. 노무비지수정의···························································6 </w:t>
      </w:r>
      <w:r>
        <w:rPr>
          <w:rFonts w:ascii="T5" w:hAnsi="T5" w:eastAsia="T5"/>
          <w:b w:val="0"/>
          <w:i w:val="0"/>
          <w:color w:val="000000"/>
          <w:sz w:val="28"/>
        </w:rPr>
        <w:t xml:space="preserve">3. 임금적용시점·······························································6 </w:t>
      </w:r>
      <w:r>
        <w:rPr>
          <w:rFonts w:ascii="T5" w:hAnsi="T5" w:eastAsia="T5"/>
          <w:b w:val="0"/>
          <w:i w:val="0"/>
          <w:color w:val="000000"/>
          <w:sz w:val="28"/>
        </w:rPr>
        <w:t>4. 참고사항········································································6</w:t>
      </w:r>
    </w:p>
    <w:p>
      <w:pPr>
        <w:autoSpaceDN w:val="0"/>
        <w:autoSpaceDE w:val="0"/>
        <w:widowControl/>
        <w:spacing w:line="384" w:lineRule="exact" w:before="1168" w:after="0"/>
        <w:ind w:left="560" w:right="0" w:firstLine="0"/>
        <w:jc w:val="left"/>
      </w:pPr>
      <w:r>
        <w:rPr>
          <w:rFonts w:ascii="T5" w:hAnsi="T5" w:eastAsia="T5"/>
          <w:b w:val="0"/>
          <w:i w:val="0"/>
          <w:color w:val="000000"/>
          <w:sz w:val="32"/>
        </w:rPr>
        <w:t>Ⅲ. 개별직종노임단가·················································9</w:t>
      </w:r>
    </w:p>
    <w:p>
      <w:pPr>
        <w:autoSpaceDN w:val="0"/>
        <w:autoSpaceDE w:val="0"/>
        <w:widowControl/>
        <w:spacing w:line="382" w:lineRule="exact" w:before="768" w:after="0"/>
        <w:ind w:left="560" w:right="0" w:firstLine="0"/>
        <w:jc w:val="left"/>
      </w:pPr>
      <w:r>
        <w:rPr>
          <w:rFonts w:ascii="T5" w:hAnsi="T5" w:eastAsia="T5"/>
          <w:b w:val="0"/>
          <w:i w:val="0"/>
          <w:color w:val="000000"/>
          <w:sz w:val="32"/>
        </w:rPr>
        <w:t>Ⅳ. 직종해설··································································13</w:t>
      </w:r>
    </w:p>
    <w:p>
      <w:pPr>
        <w:autoSpaceDN w:val="0"/>
        <w:autoSpaceDE w:val="0"/>
        <w:widowControl/>
        <w:spacing w:line="238" w:lineRule="exact" w:before="1176" w:after="0"/>
        <w:ind w:left="0" w:right="0" w:firstLine="0"/>
        <w:jc w:val="center"/>
      </w:pPr>
      <w:r>
        <w:rPr>
          <w:rFonts w:ascii="T4" w:hAnsi="T4" w:eastAsia="T4"/>
          <w:b w:val="0"/>
          <w:i w:val="0"/>
          <w:color w:val="000000"/>
          <w:sz w:val="20"/>
        </w:rPr>
        <w:t>- 1 -</w:t>
      </w:r>
    </w:p>
    <w:p>
      <w:pPr>
        <w:sectPr>
          <w:pgSz w:w="11900" w:h="16820"/>
          <w:pgMar w:top="1044" w:right="1440" w:bottom="424" w:left="1440" w:header="720" w:footer="720" w:gutter="0"/>
          <w:cols/>
          <w:docGrid w:linePitch="360"/>
        </w:sectPr>
      </w:pPr>
    </w:p>
    <w:p>
      <w:pPr>
        <w:autoSpaceDN w:val="0"/>
        <w:autoSpaceDE w:val="0"/>
        <w:widowControl/>
        <w:spacing w:line="220" w:lineRule="exact" w:before="0" w:after="1442"/>
        <w:ind w:left="0" w:right="0"/>
      </w:pPr>
    </w:p>
    <w:p>
      <w:pPr>
        <w:autoSpaceDN w:val="0"/>
        <w:autoSpaceDE w:val="0"/>
        <w:widowControl/>
        <w:spacing w:line="592" w:lineRule="exact" w:before="0" w:after="0"/>
        <w:ind w:left="260" w:right="288" w:firstLine="0"/>
        <w:jc w:val="left"/>
      </w:pPr>
      <w:r>
        <w:rPr>
          <w:rFonts w:ascii="T5" w:hAnsi="T5" w:eastAsia="T5"/>
          <w:b w:val="0"/>
          <w:i w:val="0"/>
          <w:color w:val="000000"/>
          <w:sz w:val="28"/>
        </w:rPr>
        <w:t>1. 조사목적</w:t>
      </w:r>
      <w:r>
        <w:rPr>
          <w:rFonts w:ascii="T4" w:hAnsi="T4" w:eastAsia="T4"/>
          <w:b w:val="0"/>
          <w:i w:val="0"/>
          <w:color w:val="000000"/>
          <w:sz w:val="28"/>
        </w:rPr>
        <w:t>: 건설부문시중임금자료제공</w:t>
      </w:r>
      <w:r>
        <w:br/>
      </w:r>
      <w:r>
        <w:rPr>
          <w:rFonts w:ascii="T5" w:hAnsi="T5" w:eastAsia="T5"/>
          <w:b w:val="0"/>
          <w:i w:val="0"/>
          <w:color w:val="000000"/>
          <w:sz w:val="28"/>
        </w:rPr>
        <w:t>2. 법적근거</w:t>
      </w:r>
      <w:r>
        <w:rPr>
          <w:rFonts w:ascii="T4" w:hAnsi="T4" w:eastAsia="T4"/>
          <w:b w:val="0"/>
          <w:i w:val="0"/>
          <w:color w:val="000000"/>
          <w:sz w:val="28"/>
        </w:rPr>
        <w:t xml:space="preserve">: 통계법제17조에의한지정통계(승인번호제365004호) </w:t>
      </w:r>
      <w:r>
        <w:rPr>
          <w:rFonts w:ascii="T5" w:hAnsi="T5" w:eastAsia="T5"/>
          <w:b w:val="0"/>
          <w:i w:val="0"/>
          <w:color w:val="000000"/>
          <w:sz w:val="28"/>
        </w:rPr>
        <w:t>3. 조사연혁</w:t>
      </w:r>
    </w:p>
    <w:p>
      <w:pPr>
        <w:autoSpaceDN w:val="0"/>
        <w:autoSpaceDE w:val="0"/>
        <w:widowControl/>
        <w:spacing w:line="592" w:lineRule="exact" w:before="4742" w:after="0"/>
        <w:ind w:left="654" w:right="3312" w:hanging="394"/>
        <w:jc w:val="left"/>
      </w:pPr>
      <w:r>
        <w:rPr>
          <w:rFonts w:ascii="T5" w:hAnsi="T5" w:eastAsia="T5"/>
          <w:b w:val="0"/>
          <w:i w:val="0"/>
          <w:color w:val="000000"/>
          <w:sz w:val="28"/>
        </w:rPr>
        <w:t>4. 조사기준</w:t>
      </w:r>
      <w:r>
        <w:br/>
      </w:r>
      <w:r>
        <w:rPr>
          <w:rFonts w:ascii="T4" w:hAnsi="T4" w:eastAsia="T4"/>
          <w:b w:val="0"/>
          <w:i w:val="0"/>
          <w:color w:val="000000"/>
          <w:sz w:val="26"/>
        </w:rPr>
        <w:t>가. 조사기준기간: 2024. 9. 1 ～9. 30</w:t>
      </w:r>
      <w:r>
        <w:rPr>
          <w:rFonts w:ascii="T4" w:hAnsi="T4" w:eastAsia="T4"/>
          <w:b w:val="0"/>
          <w:i w:val="0"/>
          <w:color w:val="000000"/>
          <w:sz w:val="26"/>
        </w:rPr>
        <w:t>나. 조사실시기간: 2024. 10. 1 ～10. 31</w:t>
      </w:r>
      <w:r>
        <w:rPr>
          <w:rFonts w:ascii="T4" w:hAnsi="T4" w:eastAsia="T4"/>
          <w:b w:val="0"/>
          <w:i w:val="0"/>
          <w:color w:val="000000"/>
          <w:sz w:val="26"/>
        </w:rPr>
        <w:t>다. 조사범위: 전국의2,000개건설현장</w:t>
      </w:r>
    </w:p>
    <w:p>
      <w:pPr>
        <w:autoSpaceDN w:val="0"/>
        <w:tabs>
          <w:tab w:pos="400" w:val="left"/>
          <w:tab w:pos="908" w:val="left"/>
        </w:tabs>
        <w:autoSpaceDE w:val="0"/>
        <w:widowControl/>
        <w:spacing w:line="478" w:lineRule="exact" w:before="692" w:after="0"/>
        <w:ind w:left="260" w:right="432" w:firstLine="0"/>
        <w:jc w:val="left"/>
      </w:pPr>
      <w:r>
        <w:tab/>
      </w:r>
      <w:r>
        <w:tab/>
      </w:r>
      <w:r>
        <w:rPr>
          <w:rFonts w:ascii="T4" w:hAnsi="T4" w:eastAsia="T4"/>
          <w:b w:val="0"/>
          <w:i w:val="0"/>
          <w:color w:val="000000"/>
          <w:sz w:val="26"/>
        </w:rPr>
        <w:t>3) 정보통신직종: 정보통신공사업등록업체의현장</w:t>
      </w:r>
      <w:r>
        <w:br/>
      </w:r>
      <w:r>
        <w:tab/>
      </w:r>
      <w:r>
        <w:tab/>
      </w:r>
      <w:r>
        <w:rPr>
          <w:rFonts w:ascii="T4" w:hAnsi="T4" w:eastAsia="T4"/>
          <w:b w:val="0"/>
          <w:i w:val="0"/>
          <w:color w:val="000000"/>
          <w:sz w:val="26"/>
        </w:rPr>
        <w:t>4) 국가유산직종: 국가유산보수시공업체의현장</w:t>
      </w:r>
      <w:r>
        <w:br/>
      </w:r>
      <w:r>
        <w:tab/>
      </w:r>
      <w:r>
        <w:tab/>
      </w:r>
      <w:r>
        <w:rPr>
          <w:rFonts w:ascii="T4" w:hAnsi="T4" w:eastAsia="T4"/>
          <w:b w:val="0"/>
          <w:i w:val="0"/>
          <w:color w:val="000000"/>
          <w:sz w:val="26"/>
        </w:rPr>
        <w:t>5) 원자력직종: 원자력공사시공업체의현장</w:t>
      </w:r>
      <w:r>
        <w:br/>
      </w:r>
      <w:r>
        <w:rPr>
          <w:rFonts w:ascii="T5" w:hAnsi="T5" w:eastAsia="T5"/>
          <w:b w:val="0"/>
          <w:i w:val="0"/>
          <w:color w:val="000000"/>
          <w:sz w:val="28"/>
        </w:rPr>
        <w:t>5. 조사방법</w:t>
      </w:r>
      <w:r>
        <w:br/>
      </w:r>
      <w:r>
        <w:tab/>
      </w:r>
      <w:r>
        <w:rPr>
          <w:rFonts w:ascii="Batang" w:hAnsi="Batang" w:eastAsia="Batang"/>
          <w:b w:val="0"/>
          <w:i w:val="0"/>
          <w:color w:val="000000"/>
          <w:sz w:val="28"/>
        </w:rPr>
        <w:t xml:space="preserve">ㅇ </w:t>
      </w:r>
      <w:r>
        <w:rPr>
          <w:rFonts w:ascii="T4" w:hAnsi="T4" w:eastAsia="T4"/>
          <w:b w:val="0"/>
          <w:i w:val="0"/>
          <w:color w:val="000000"/>
          <w:sz w:val="28"/>
        </w:rPr>
        <w:t>자계식우편조사․인터넷조사와타계식현장실사병행실시</w:t>
      </w:r>
    </w:p>
    <w:p>
      <w:pPr>
        <w:autoSpaceDN w:val="0"/>
        <w:autoSpaceDE w:val="0"/>
        <w:widowControl/>
        <w:spacing w:line="238" w:lineRule="exact" w:before="664" w:after="0"/>
        <w:ind w:left="0" w:right="0" w:firstLine="0"/>
        <w:jc w:val="center"/>
      </w:pPr>
      <w:r>
        <w:rPr>
          <w:rFonts w:ascii="T4" w:hAnsi="T4" w:eastAsia="T4"/>
          <w:b w:val="0"/>
          <w:i w:val="0"/>
          <w:color w:val="000000"/>
          <w:sz w:val="20"/>
        </w:rPr>
        <w:t>- 2 -</w:t>
      </w:r>
    </w:p>
    <w:p>
      <w:pPr>
        <w:sectPr>
          <w:pgSz w:w="11900" w:h="16820"/>
          <w:pgMar w:top="1440" w:right="1440" w:bottom="424" w:left="1440" w:header="720" w:footer="720" w:gutter="0"/>
          <w:cols/>
          <w:docGrid w:linePitch="360"/>
        </w:sectPr>
      </w:pPr>
    </w:p>
    <w:p>
      <w:pPr>
        <w:autoSpaceDN w:val="0"/>
        <w:autoSpaceDE w:val="0"/>
        <w:widowControl/>
        <w:spacing w:line="220" w:lineRule="exact" w:before="0" w:after="75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1600200</wp:posOffset>
            </wp:positionH>
            <wp:positionV relativeFrom="page">
              <wp:posOffset>4635500</wp:posOffset>
            </wp:positionV>
            <wp:extent cx="4851400" cy="520700"/>
            <wp:wrapNone/>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4851400" cy="5207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1079500</wp:posOffset>
            </wp:positionH>
            <wp:positionV relativeFrom="page">
              <wp:posOffset>5529580</wp:posOffset>
            </wp:positionV>
            <wp:extent cx="5397500" cy="3401826"/>
            <wp:wrapNone/>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397500" cy="3401826"/>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1066800</wp:posOffset>
            </wp:positionH>
            <wp:positionV relativeFrom="page">
              <wp:posOffset>5524500</wp:posOffset>
            </wp:positionV>
            <wp:extent cx="5499100" cy="4038600"/>
            <wp:wrapNone/>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99100" cy="4038600"/>
                    </a:xfrm>
                    <a:prstGeom prst="rect"/>
                  </pic:spPr>
                </pic:pic>
              </a:graphicData>
            </a:graphic>
          </wp:anchor>
        </w:drawing>
      </w:r>
    </w:p>
    <w:p>
      <w:pPr>
        <w:autoSpaceDN w:val="0"/>
        <w:autoSpaceDE w:val="0"/>
        <w:widowControl/>
        <w:spacing w:line="336" w:lineRule="exact" w:before="0" w:after="28"/>
        <w:ind w:left="242" w:right="0" w:firstLine="0"/>
        <w:jc w:val="left"/>
      </w:pPr>
      <w:r>
        <w:rPr>
          <w:rFonts w:ascii="T5" w:hAnsi="T5" w:eastAsia="T5"/>
          <w:b w:val="0"/>
          <w:i w:val="0"/>
          <w:color w:val="000000"/>
          <w:sz w:val="28"/>
        </w:rPr>
        <w:t>6. 직종별임금산출방법</w:t>
      </w:r>
    </w:p>
    <w:tbl>
      <w:tblPr>
        <w:tblW w:type="auto" w:w="0"/>
        <w:tblLayout w:type="fixed"/>
        <w:tblLook w:firstColumn="1" w:firstRow="1" w:lastColumn="0" w:lastRow="0" w:noHBand="0" w:noVBand="1" w:val="04A0"/>
        <w:tblInd w:w="200.0" w:type="dxa"/>
      </w:tblPr>
      <w:tblGrid>
        <w:gridCol w:w="4510"/>
        <w:gridCol w:w="4510"/>
      </w:tblGrid>
      <w:tr>
        <w:trPr>
          <w:trHeight w:hRule="exact" w:val="380"/>
        </w:trPr>
        <w:tc>
          <w:tcPr>
            <w:tcW w:type="dxa" w:w="2846"/>
            <w:tcBorders>
              <w:bottom w:sz="2.880000114440918" w:val="single" w:color="#000000"/>
            </w:tcBorders>
            <w:tcMar>
              <w:start w:w="0" w:type="dxa"/>
              <w:end w:w="0" w:type="dxa"/>
            </w:tcMar>
          </w:tcPr>
          <w:p>
            <w:pPr>
              <w:autoSpaceDN w:val="0"/>
              <w:autoSpaceDE w:val="0"/>
              <w:widowControl/>
              <w:spacing w:line="338" w:lineRule="exact" w:before="38" w:after="0"/>
              <w:ind w:left="200" w:right="0" w:firstLine="0"/>
              <w:jc w:val="left"/>
            </w:pPr>
            <w:r>
              <w:rPr>
                <w:rFonts w:ascii="Batang" w:hAnsi="Batang" w:eastAsia="Batang"/>
                <w:b w:val="0"/>
                <w:i w:val="0"/>
                <w:color w:val="000000"/>
                <w:sz w:val="28"/>
              </w:rPr>
              <w:t xml:space="preserve">ㅇ </w:t>
            </w:r>
            <w:r>
              <w:rPr>
                <w:rFonts w:ascii="T4" w:hAnsi="T4" w:eastAsia="T4"/>
                <w:b w:val="0"/>
                <w:i w:val="0"/>
                <w:color w:val="000000"/>
                <w:sz w:val="28"/>
              </w:rPr>
              <w:t>직종별임금=</w:t>
            </w:r>
          </w:p>
        </w:tc>
        <w:tc>
          <w:tcPr>
            <w:tcW w:type="dxa" w:w="3110"/>
            <w:tcBorders>
              <w:bottom w:sz="2.880000114440918" w:val="single" w:color="#000000"/>
            </w:tcBorders>
            <w:tcMar>
              <w:start w:w="0" w:type="dxa"/>
              <w:end w:w="0" w:type="dxa"/>
            </w:tcMar>
          </w:tcPr>
          <w:p>
            <w:pPr>
              <w:autoSpaceDN w:val="0"/>
              <w:autoSpaceDE w:val="0"/>
              <w:widowControl/>
              <w:spacing w:line="338" w:lineRule="exact" w:before="28" w:after="0"/>
              <w:ind w:left="110" w:right="0" w:firstLine="0"/>
              <w:jc w:val="left"/>
            </w:pPr>
            <w:r>
              <w:rPr>
                <w:rFonts w:ascii="T4" w:hAnsi="T4" w:eastAsia="T4"/>
                <w:b w:val="0"/>
                <w:i w:val="0"/>
                <w:color w:val="000000"/>
                <w:sz w:val="28"/>
              </w:rPr>
              <w:t>직종별조사된총임금</w:t>
            </w:r>
          </w:p>
        </w:tc>
      </w:tr>
      <w:tr>
        <w:trPr>
          <w:trHeight w:hRule="exact" w:val="346"/>
        </w:trPr>
        <w:tc>
          <w:tcPr>
            <w:tcW w:type="dxa" w:w="2846"/>
            <w:tcBorders>
              <w:top w:sz="2.880000114440918" w:val="single" w:color="#000000"/>
            </w:tcBorders>
            <w:tcMar>
              <w:start w:w="0" w:type="dxa"/>
              <w:end w:w="0" w:type="dxa"/>
            </w:tcMar>
          </w:tcPr>
          <w:p/>
        </w:tc>
        <w:tc>
          <w:tcPr>
            <w:tcW w:type="dxa" w:w="3110"/>
            <w:tcBorders>
              <w:top w:sz="2.880000114440918" w:val="single" w:color="#000000"/>
            </w:tcBorders>
            <w:tcMar>
              <w:start w:w="0" w:type="dxa"/>
              <w:end w:w="0" w:type="dxa"/>
            </w:tcMar>
          </w:tcPr>
          <w:p>
            <w:pPr>
              <w:autoSpaceDN w:val="0"/>
              <w:autoSpaceDE w:val="0"/>
              <w:widowControl/>
              <w:spacing w:line="336" w:lineRule="exact" w:before="0" w:after="0"/>
              <w:ind w:left="110" w:right="0" w:firstLine="0"/>
              <w:jc w:val="left"/>
            </w:pPr>
            <w:r>
              <w:rPr>
                <w:rFonts w:ascii="T4" w:hAnsi="T4" w:eastAsia="T4"/>
                <w:b w:val="0"/>
                <w:i w:val="0"/>
                <w:color w:val="000000"/>
                <w:sz w:val="28"/>
              </w:rPr>
              <w:t>직종별조사된총인원</w:t>
            </w:r>
          </w:p>
        </w:tc>
      </w:tr>
    </w:tbl>
    <w:p>
      <w:pPr>
        <w:autoSpaceDN w:val="0"/>
        <w:autoSpaceDE w:val="0"/>
        <w:widowControl/>
        <w:spacing w:line="338" w:lineRule="exact" w:before="26" w:after="0"/>
        <w:ind w:left="542" w:right="0" w:firstLine="0"/>
        <w:jc w:val="left"/>
      </w:pPr>
      <w:r>
        <w:rPr>
          <w:rFonts w:ascii="T4" w:hAnsi="T4" w:eastAsia="T4"/>
          <w:b w:val="0"/>
          <w:i w:val="0"/>
          <w:color w:val="000000"/>
          <w:sz w:val="28"/>
        </w:rPr>
        <w:t>- 이상치처리방법: 이상치에대한가중치감소방법적용</w:t>
      </w:r>
    </w:p>
    <w:p>
      <w:pPr>
        <w:autoSpaceDN w:val="0"/>
        <w:autoSpaceDE w:val="0"/>
        <w:widowControl/>
        <w:spacing w:line="310" w:lineRule="exact" w:before="262" w:after="0"/>
        <w:ind w:left="1094" w:right="0" w:firstLine="0"/>
        <w:jc w:val="left"/>
      </w:pPr>
      <w:r>
        <w:rPr>
          <w:rFonts w:ascii="T4" w:hAnsi="T4" w:eastAsia="T4"/>
          <w:b w:val="0"/>
          <w:i w:val="0"/>
          <w:color w:val="000000"/>
          <w:sz w:val="26"/>
        </w:rPr>
        <w:t>조정하여영향력을감소시키는방법적용</w:t>
      </w:r>
    </w:p>
    <w:p>
      <w:pPr>
        <w:autoSpaceDN w:val="0"/>
        <w:autoSpaceDE w:val="0"/>
        <w:widowControl/>
        <w:spacing w:line="242" w:lineRule="exact" w:before="102" w:after="0"/>
        <w:ind w:left="1234" w:right="260" w:hanging="158"/>
        <w:jc w:val="both"/>
      </w:pPr>
      <w:r>
        <w:rPr>
          <w:w w:val="101.70064926147462"/>
          <w:rFonts w:ascii="T2" w:hAnsi="T2" w:eastAsia="T2"/>
          <w:b w:val="0"/>
          <w:i w:val="0"/>
          <w:color w:val="000000"/>
          <w:sz w:val="20"/>
        </w:rPr>
        <w:t>* 관측값을순서대로정렬했을때25%에위치한값을1사분위수(Q1), 75%에위치한값을3분</w:t>
      </w:r>
      <w:r>
        <w:rPr>
          <w:w w:val="101.70064926147462"/>
          <w:rFonts w:ascii="T2" w:hAnsi="T2" w:eastAsia="T2"/>
          <w:b w:val="0"/>
          <w:i w:val="0"/>
          <w:color w:val="000000"/>
          <w:sz w:val="20"/>
        </w:rPr>
        <w:t>위수(Q3)라하며, 사분위편차(</w:t>
      </w:r>
      <w:r>
        <w:rPr>
          <w:rFonts w:ascii="T4" w:hAnsi="T4" w:eastAsia="T4"/>
          <w:b w:val="0"/>
          <w:i w:val="0"/>
          <w:color w:val="000000"/>
          <w:sz w:val="22"/>
        </w:rPr>
        <w:t>IQR)</w:t>
      </w:r>
      <w:r>
        <w:rPr>
          <w:w w:val="101.70064926147462"/>
          <w:rFonts w:ascii="T2" w:hAnsi="T2" w:eastAsia="T2"/>
          <w:b w:val="0"/>
          <w:i w:val="0"/>
          <w:color w:val="000000"/>
          <w:sz w:val="20"/>
        </w:rPr>
        <w:t>란3분위수와1분위수의차이를의미함. 사분위편차를</w:t>
      </w:r>
      <w:r>
        <w:rPr>
          <w:w w:val="101.70064926147462"/>
          <w:rFonts w:ascii="T2" w:hAnsi="T2" w:eastAsia="T2"/>
          <w:b w:val="0"/>
          <w:i w:val="0"/>
          <w:color w:val="000000"/>
          <w:sz w:val="20"/>
        </w:rPr>
        <w:t>이용한이상치판단방법에서의이상치는1.5×IQR</w:t>
      </w:r>
      <w:r>
        <w:rPr>
          <w:w w:val="101.70064926147462"/>
          <w:rFonts w:ascii="T2" w:hAnsi="T2" w:eastAsia="T2"/>
          <w:b w:val="0"/>
          <w:i w:val="0"/>
          <w:color w:val="000000"/>
          <w:sz w:val="20"/>
        </w:rPr>
        <w:t>벗어나는값임</w:t>
      </w:r>
    </w:p>
    <w:p>
      <w:pPr>
        <w:autoSpaceDN w:val="0"/>
        <w:autoSpaceDE w:val="0"/>
        <w:widowControl/>
        <w:spacing w:line="338" w:lineRule="exact" w:before="276" w:after="0"/>
        <w:ind w:left="242" w:right="0" w:firstLine="0"/>
        <w:jc w:val="left"/>
      </w:pPr>
      <w:r>
        <w:rPr>
          <w:rFonts w:ascii="T5" w:hAnsi="T5" w:eastAsia="T5"/>
          <w:b w:val="0"/>
          <w:i w:val="0"/>
          <w:color w:val="000000"/>
          <w:sz w:val="28"/>
        </w:rPr>
        <w:t>7. 이용상의주의사항</w:t>
      </w:r>
    </w:p>
    <w:p>
      <w:pPr>
        <w:autoSpaceDN w:val="0"/>
        <w:tabs>
          <w:tab w:pos="1142" w:val="left"/>
        </w:tabs>
        <w:autoSpaceDE w:val="0"/>
        <w:widowControl/>
        <w:spacing w:line="284" w:lineRule="exact" w:before="102" w:after="0"/>
        <w:ind w:left="630" w:right="144" w:firstLine="0"/>
        <w:jc w:val="left"/>
      </w:pPr>
      <w:r>
        <w:rPr>
          <w:rFonts w:ascii="T4" w:hAnsi="T4" w:eastAsia="T4"/>
          <w:b w:val="0"/>
          <w:i w:val="0"/>
          <w:color w:val="000000"/>
          <w:sz w:val="26"/>
        </w:rPr>
        <w:t>가. 통계전반에걸쳐사용한「-」의기호는조사되지않았거나,</w:t>
      </w:r>
      <w:r>
        <w:rPr>
          <w:rFonts w:ascii="T4" w:hAnsi="T4" w:eastAsia="T4"/>
          <w:b w:val="0"/>
          <w:i w:val="0"/>
          <w:color w:val="000000"/>
          <w:sz w:val="26"/>
        </w:rPr>
        <w:t>비교불능을나타냄.</w:t>
      </w:r>
    </w:p>
    <w:p>
      <w:pPr>
        <w:autoSpaceDN w:val="0"/>
        <w:tabs>
          <w:tab w:pos="1084" w:val="left"/>
          <w:tab w:pos="1662" w:val="left"/>
          <w:tab w:pos="7956" w:val="left"/>
        </w:tabs>
        <w:autoSpaceDE w:val="0"/>
        <w:widowControl/>
        <w:spacing w:line="474" w:lineRule="exact" w:before="0" w:after="0"/>
        <w:ind w:left="630" w:right="144" w:firstLine="0"/>
        <w:jc w:val="left"/>
      </w:pPr>
      <w:r>
        <w:rPr>
          <w:rFonts w:ascii="T4" w:hAnsi="T4" w:eastAsia="T4"/>
          <w:b w:val="0"/>
          <w:i w:val="0"/>
          <w:color w:val="000000"/>
          <w:sz w:val="26"/>
        </w:rPr>
        <w:t>나. 직종번호앞의「*」표시는조사현장수가5개미만인직종, 「**」표시는</w:t>
      </w:r>
      <w:r>
        <w:tab/>
      </w:r>
      <w:r>
        <w:rPr>
          <w:rFonts w:ascii="T4" w:hAnsi="T4" w:eastAsia="T4"/>
          <w:b w:val="0"/>
          <w:i w:val="0"/>
          <w:color w:val="000000"/>
          <w:sz w:val="26"/>
        </w:rPr>
        <w:t>조사되지않은직종이므로유의하여적용(Ⅱ.임금적용요령참조)</w:t>
      </w:r>
      <w:r>
        <w:tab/>
      </w:r>
      <w:r>
        <w:rPr>
          <w:rFonts w:ascii="HyhwpEQ" w:hAnsi="HyhwpEQ" w:eastAsia="HyhwpEQ"/>
          <w:b w:val="0"/>
          <w:i w:val="0"/>
          <w:color w:val="000000"/>
          <w:sz w:val="20"/>
        </w:rPr>
        <w:t></w:t>
      </w:r>
      <w:r>
        <w:rPr>
          <w:rFonts w:ascii="Haansoft Batang" w:hAnsi="Haansoft Batang" w:eastAsia="Haansoft Batang"/>
          <w:b w:val="0"/>
          <w:i w:val="0"/>
          <w:color w:val="000000"/>
          <w:sz w:val="20"/>
        </w:rPr>
        <w:t>시간환산임금</w:t>
      </w:r>
      <w:r>
        <w:rPr>
          <w:rFonts w:ascii="HyhwpEQ" w:hAnsi="HyhwpEQ" w:eastAsia="HyhwpEQ"/>
          <w:b w:val="0"/>
          <w:i w:val="0"/>
          <w:color w:val="000000"/>
          <w:sz w:val="20"/>
        </w:rPr>
        <w:t></w:t>
      </w:r>
      <w:r>
        <w:rPr>
          <w:rFonts w:ascii="HyhwpEQ" w:hAnsi="HyhwpEQ" w:eastAsia="HyhwpEQ"/>
          <w:b w:val="0"/>
          <w:i w:val="0"/>
          <w:color w:val="000000"/>
          <w:sz w:val="135"/>
        </w:rPr>
        <w:t></w:t>
      </w:r>
      <w:r>
        <w:rPr>
          <w:rFonts w:ascii="HyhwpEQ" w:hAnsi="HyhwpEQ" w:eastAsia="HyhwpEQ"/>
          <w:b w:val="0"/>
          <w:i w:val="0"/>
          <w:color w:val="000000"/>
          <w:sz w:val="20"/>
        </w:rPr>
        <w:t>× </w:t>
      </w:r>
      <w:r>
        <w:rPr>
          <w:rFonts w:ascii="T4" w:hAnsi="T4" w:eastAsia="T4"/>
          <w:b w:val="0"/>
          <w:i w:val="0"/>
          <w:color w:val="000000"/>
          <w:sz w:val="26"/>
        </w:rPr>
        <w:t>다. 본조사임금은1일8시간기준(단, 잠수부는6시간기준)금액임.</w:t>
      </w:r>
    </w:p>
    <w:p>
      <w:pPr>
        <w:autoSpaceDN w:val="0"/>
        <w:autoSpaceDE w:val="0"/>
        <w:widowControl/>
        <w:spacing w:line="216" w:lineRule="exact" w:before="0" w:after="0"/>
        <w:ind w:left="1650" w:right="0" w:firstLine="0"/>
        <w:jc w:val="left"/>
      </w:pPr>
      <w:r>
        <w:rPr>
          <w:w w:val="97.53898171817555"/>
          <w:rFonts w:ascii="T2" w:hAnsi="T2" w:eastAsia="T2"/>
          <w:b w:val="0"/>
          <w:i w:val="0"/>
          <w:color w:val="000000"/>
          <w:sz w:val="17"/>
        </w:rPr>
        <w:t>* 8시간이상근무시적용</w:t>
      </w:r>
    </w:p>
    <w:p>
      <w:pPr>
        <w:autoSpaceDN w:val="0"/>
        <w:autoSpaceDE w:val="0"/>
        <w:widowControl/>
        <w:spacing w:line="336" w:lineRule="exact" w:before="276" w:after="3818"/>
        <w:ind w:left="260" w:right="0" w:firstLine="0"/>
        <w:jc w:val="left"/>
      </w:pPr>
      <w:r>
        <w:rPr>
          <w:rFonts w:ascii="T5" w:hAnsi="T5" w:eastAsia="T5"/>
          <w:b w:val="0"/>
          <w:i w:val="0"/>
          <w:color w:val="000000"/>
          <w:sz w:val="28"/>
        </w:rPr>
        <w:t>8. 평균임금현황</w:t>
      </w:r>
    </w:p>
    <w:tbl>
      <w:tblPr>
        <w:tblW w:type="auto" w:w="0"/>
        <w:tblLayout w:type="fixed"/>
        <w:tblLook w:firstColumn="1" w:firstRow="1" w:lastColumn="0" w:lastRow="0" w:noHBand="0" w:noVBand="1" w:val="04A0"/>
        <w:tblInd w:w="460.0" w:type="dxa"/>
      </w:tblPr>
      <w:tblGrid>
        <w:gridCol w:w="1503"/>
        <w:gridCol w:w="1503"/>
        <w:gridCol w:w="1503"/>
        <w:gridCol w:w="1503"/>
        <w:gridCol w:w="1503"/>
        <w:gridCol w:w="1503"/>
      </w:tblGrid>
      <w:tr>
        <w:trPr>
          <w:trHeight w:hRule="exact" w:val="248"/>
        </w:trPr>
        <w:tc>
          <w:tcPr>
            <w:tcW w:type="dxa" w:w="1360"/>
            <w:vMerge w:val="restart"/>
            <w:tcBorders/>
            <w:tcMar>
              <w:start w:w="0" w:type="dxa"/>
              <w:end w:w="0" w:type="dxa"/>
            </w:tcMar>
            <w:tcMar>
              <w:start w:w="0" w:type="dxa"/>
              <w:end w:w="0" w:type="dxa"/>
            </w:tcMar>
          </w:tcPr>
          <w:p>
            <w:pPr>
              <w:autoSpaceDN w:val="0"/>
              <w:autoSpaceDE w:val="0"/>
              <w:widowControl/>
              <w:spacing w:line="180" w:lineRule="exact" w:before="178" w:after="0"/>
              <w:ind w:left="0" w:right="0" w:firstLine="0"/>
              <w:jc w:val="center"/>
            </w:pPr>
            <w:r>
              <w:rPr>
                <w:rFonts w:ascii="MalgunGothic" w:hAnsi="MalgunGothic" w:eastAsia="MalgunGothic"/>
                <w:b w:val="0"/>
                <w:i w:val="0"/>
                <w:color w:val="000000"/>
                <w:sz w:val="18"/>
              </w:rPr>
              <w:t>구 분</w:t>
            </w:r>
          </w:p>
        </w:tc>
        <w:tc>
          <w:tcPr>
            <w:tcW w:type="dxa" w:w="1600"/>
            <w:tcBorders/>
            <w:tcMar>
              <w:start w:w="0" w:type="dxa"/>
              <w:end w:w="0" w:type="dxa"/>
            </w:tcMar>
          </w:tcPr>
          <w:p>
            <w:pPr>
              <w:autoSpaceDN w:val="0"/>
              <w:autoSpaceDE w:val="0"/>
              <w:widowControl/>
              <w:spacing w:line="180" w:lineRule="exact" w:before="60" w:after="0"/>
              <w:ind w:left="0" w:right="326" w:firstLine="0"/>
              <w:jc w:val="right"/>
            </w:pPr>
            <w:r>
              <w:rPr>
                <w:rFonts w:ascii="MalgunGothic" w:hAnsi="MalgunGothic" w:eastAsia="MalgunGothic"/>
                <w:b w:val="0"/>
                <w:i w:val="0"/>
                <w:color w:val="000000"/>
                <w:sz w:val="18"/>
              </w:rPr>
              <w:t>2023.1.1</w:t>
            </w:r>
          </w:p>
        </w:tc>
        <w:tc>
          <w:tcPr>
            <w:tcW w:type="dxa" w:w="1380"/>
            <w:tcBorders/>
            <w:tcMar>
              <w:start w:w="0" w:type="dxa"/>
              <w:end w:w="0" w:type="dxa"/>
            </w:tcMar>
          </w:tcPr>
          <w:p>
            <w:pPr>
              <w:autoSpaceDN w:val="0"/>
              <w:autoSpaceDE w:val="0"/>
              <w:widowControl/>
              <w:spacing w:line="180" w:lineRule="exact" w:before="60" w:after="0"/>
              <w:ind w:left="0" w:right="0" w:firstLine="0"/>
              <w:jc w:val="center"/>
            </w:pPr>
            <w:r>
              <w:rPr>
                <w:rFonts w:ascii="MalgunGothic" w:hAnsi="MalgunGothic" w:eastAsia="MalgunGothic"/>
                <w:b w:val="0"/>
                <w:i w:val="0"/>
                <w:color w:val="000000"/>
                <w:sz w:val="18"/>
              </w:rPr>
              <w:t>2023.9.1</w:t>
            </w:r>
          </w:p>
        </w:tc>
        <w:tc>
          <w:tcPr>
            <w:tcW w:type="dxa" w:w="1360"/>
            <w:tcBorders/>
            <w:tcMar>
              <w:start w:w="0" w:type="dxa"/>
              <w:end w:w="0" w:type="dxa"/>
            </w:tcMar>
          </w:tcPr>
          <w:p>
            <w:pPr>
              <w:autoSpaceDN w:val="0"/>
              <w:autoSpaceDE w:val="0"/>
              <w:widowControl/>
              <w:spacing w:line="180" w:lineRule="exact" w:before="60" w:after="0"/>
              <w:ind w:left="0" w:right="0" w:firstLine="0"/>
              <w:jc w:val="center"/>
            </w:pPr>
            <w:r>
              <w:rPr>
                <w:rFonts w:ascii="MalgunGothic" w:hAnsi="MalgunGothic" w:eastAsia="MalgunGothic"/>
                <w:b w:val="0"/>
                <w:i w:val="0"/>
                <w:color w:val="000000"/>
                <w:sz w:val="18"/>
              </w:rPr>
              <w:t>2024.1.1</w:t>
            </w:r>
          </w:p>
        </w:tc>
        <w:tc>
          <w:tcPr>
            <w:tcW w:type="dxa" w:w="1360"/>
            <w:tcBorders/>
            <w:tcMar>
              <w:start w:w="0" w:type="dxa"/>
              <w:end w:w="0" w:type="dxa"/>
            </w:tcMar>
          </w:tcPr>
          <w:p>
            <w:pPr>
              <w:autoSpaceDN w:val="0"/>
              <w:autoSpaceDE w:val="0"/>
              <w:widowControl/>
              <w:spacing w:line="180" w:lineRule="exact" w:before="60" w:after="0"/>
              <w:ind w:left="0" w:right="0" w:firstLine="0"/>
              <w:jc w:val="center"/>
            </w:pPr>
            <w:r>
              <w:rPr>
                <w:rFonts w:ascii="MalgunGothic" w:hAnsi="MalgunGothic" w:eastAsia="MalgunGothic"/>
                <w:b w:val="0"/>
                <w:i w:val="0"/>
                <w:color w:val="000000"/>
                <w:sz w:val="18"/>
              </w:rPr>
              <w:t>2024.9.1</w:t>
            </w:r>
          </w:p>
        </w:tc>
        <w:tc>
          <w:tcPr>
            <w:tcW w:type="dxa" w:w="1340"/>
            <w:tcBorders/>
            <w:tcMar>
              <w:start w:w="0" w:type="dxa"/>
              <w:end w:w="0" w:type="dxa"/>
            </w:tcMar>
          </w:tcPr>
          <w:p>
            <w:pPr>
              <w:autoSpaceDN w:val="0"/>
              <w:autoSpaceDE w:val="0"/>
              <w:widowControl/>
              <w:spacing w:line="180" w:lineRule="exact" w:before="60" w:after="0"/>
              <w:ind w:left="0" w:right="0" w:firstLine="0"/>
              <w:jc w:val="center"/>
            </w:pPr>
            <w:r>
              <w:rPr>
                <w:rFonts w:ascii="MalgunGothicBold" w:hAnsi="MalgunGothicBold" w:eastAsia="MalgunGothicBold"/>
                <w:b/>
                <w:i w:val="0"/>
                <w:color w:val="000000"/>
                <w:sz w:val="18"/>
              </w:rPr>
              <w:t>2025.1.1</w:t>
            </w:r>
          </w:p>
        </w:tc>
      </w:tr>
      <w:tr>
        <w:trPr>
          <w:trHeight w:hRule="exact" w:val="244"/>
        </w:trPr>
        <w:tc>
          <w:tcPr>
            <w:tcW w:type="dxa" w:w="1503"/>
            <w:vMerge/>
            <w:tcBorders/>
          </w:tcPr>
          <w:p/>
        </w:tc>
        <w:tc>
          <w:tcPr>
            <w:tcW w:type="dxa" w:w="1600"/>
            <w:tcBorders/>
            <w:tcMar>
              <w:start w:w="0" w:type="dxa"/>
              <w:end w:w="0" w:type="dxa"/>
            </w:tcMar>
          </w:tcPr>
          <w:p>
            <w:pPr>
              <w:autoSpaceDN w:val="0"/>
              <w:autoSpaceDE w:val="0"/>
              <w:widowControl/>
              <w:spacing w:line="180" w:lineRule="exact" w:before="46" w:after="0"/>
              <w:ind w:left="0" w:right="180" w:firstLine="0"/>
              <w:jc w:val="right"/>
            </w:pPr>
            <w:r>
              <w:rPr>
                <w:rFonts w:ascii="MalgunGothic" w:hAnsi="MalgunGothic" w:eastAsia="MalgunGothic"/>
                <w:b w:val="0"/>
                <w:i w:val="0"/>
                <w:color w:val="000000"/>
                <w:sz w:val="18"/>
              </w:rPr>
              <w:t>(2022년9월)</w:t>
            </w:r>
          </w:p>
        </w:tc>
        <w:tc>
          <w:tcPr>
            <w:tcW w:type="dxa" w:w="1380"/>
            <w:tcBorders/>
            <w:tcMar>
              <w:start w:w="0" w:type="dxa"/>
              <w:end w:w="0" w:type="dxa"/>
            </w:tcMar>
          </w:tcPr>
          <w:p>
            <w:pPr>
              <w:autoSpaceDN w:val="0"/>
              <w:autoSpaceDE w:val="0"/>
              <w:widowControl/>
              <w:spacing w:line="180" w:lineRule="exact" w:before="46" w:after="0"/>
              <w:ind w:left="0" w:right="0" w:firstLine="0"/>
              <w:jc w:val="center"/>
            </w:pPr>
            <w:r>
              <w:rPr>
                <w:rFonts w:ascii="MalgunGothic" w:hAnsi="MalgunGothic" w:eastAsia="MalgunGothic"/>
                <w:b w:val="0"/>
                <w:i w:val="0"/>
                <w:color w:val="000000"/>
                <w:sz w:val="18"/>
              </w:rPr>
              <w:t>(2023년5월)</w:t>
            </w:r>
          </w:p>
        </w:tc>
        <w:tc>
          <w:tcPr>
            <w:tcW w:type="dxa" w:w="1360"/>
            <w:tcBorders/>
            <w:tcMar>
              <w:start w:w="0" w:type="dxa"/>
              <w:end w:w="0" w:type="dxa"/>
            </w:tcMar>
          </w:tcPr>
          <w:p>
            <w:pPr>
              <w:autoSpaceDN w:val="0"/>
              <w:autoSpaceDE w:val="0"/>
              <w:widowControl/>
              <w:spacing w:line="180" w:lineRule="exact" w:before="46" w:after="0"/>
              <w:ind w:left="0" w:right="0" w:firstLine="0"/>
              <w:jc w:val="center"/>
            </w:pPr>
            <w:r>
              <w:rPr>
                <w:rFonts w:ascii="MalgunGothic" w:hAnsi="MalgunGothic" w:eastAsia="MalgunGothic"/>
                <w:b w:val="0"/>
                <w:i w:val="0"/>
                <w:color w:val="000000"/>
                <w:sz w:val="18"/>
              </w:rPr>
              <w:t>(2023년9월)</w:t>
            </w:r>
          </w:p>
        </w:tc>
        <w:tc>
          <w:tcPr>
            <w:tcW w:type="dxa" w:w="1360"/>
            <w:tcBorders/>
            <w:tcMar>
              <w:start w:w="0" w:type="dxa"/>
              <w:end w:w="0" w:type="dxa"/>
            </w:tcMar>
          </w:tcPr>
          <w:p>
            <w:pPr>
              <w:autoSpaceDN w:val="0"/>
              <w:autoSpaceDE w:val="0"/>
              <w:widowControl/>
              <w:spacing w:line="180" w:lineRule="exact" w:before="46" w:after="0"/>
              <w:ind w:left="0" w:right="0" w:firstLine="0"/>
              <w:jc w:val="center"/>
            </w:pPr>
            <w:r>
              <w:rPr>
                <w:rFonts w:ascii="MalgunGothic" w:hAnsi="MalgunGothic" w:eastAsia="MalgunGothic"/>
                <w:b w:val="0"/>
                <w:i w:val="0"/>
                <w:color w:val="000000"/>
                <w:sz w:val="18"/>
              </w:rPr>
              <w:t>(2024년5월)</w:t>
            </w:r>
          </w:p>
        </w:tc>
        <w:tc>
          <w:tcPr>
            <w:tcW w:type="dxa" w:w="1340"/>
            <w:tcBorders/>
            <w:tcMar>
              <w:start w:w="0" w:type="dxa"/>
              <w:end w:w="0" w:type="dxa"/>
            </w:tcMar>
          </w:tcPr>
          <w:p>
            <w:pPr>
              <w:autoSpaceDN w:val="0"/>
              <w:autoSpaceDE w:val="0"/>
              <w:widowControl/>
              <w:spacing w:line="180" w:lineRule="exact" w:before="46" w:after="0"/>
              <w:ind w:left="0" w:right="0" w:firstLine="0"/>
              <w:jc w:val="center"/>
            </w:pPr>
            <w:r>
              <w:rPr>
                <w:rFonts w:ascii="MalgunGothicBold" w:hAnsi="MalgunGothicBold" w:eastAsia="MalgunGothicBold"/>
                <w:b/>
                <w:i w:val="0"/>
                <w:color w:val="000000"/>
                <w:sz w:val="18"/>
              </w:rPr>
              <w:t>(2024년9월)</w:t>
            </w:r>
          </w:p>
        </w:tc>
      </w:tr>
    </w:tbl>
    <w:p>
      <w:pPr>
        <w:autoSpaceDN w:val="0"/>
        <w:autoSpaceDE w:val="0"/>
        <w:widowControl/>
        <w:spacing w:line="20" w:lineRule="exact" w:before="0" w:after="0"/>
        <w:ind w:left="0" w:right="0"/>
      </w:pPr>
    </w:p>
    <w:tbl>
      <w:tblPr>
        <w:tblW w:type="auto" w:w="0"/>
        <w:tblLayout w:type="fixed"/>
        <w:tblLook w:firstColumn="1" w:firstRow="1" w:lastColumn="0" w:lastRow="0" w:noHBand="0" w:noVBand="1" w:val="04A0"/>
        <w:tblInd w:w="220.0" w:type="dxa"/>
      </w:tblPr>
      <w:tblGrid>
        <w:gridCol w:w="1503"/>
        <w:gridCol w:w="1503"/>
        <w:gridCol w:w="1503"/>
        <w:gridCol w:w="1503"/>
        <w:gridCol w:w="1503"/>
        <w:gridCol w:w="1503"/>
      </w:tblGrid>
      <w:tr>
        <w:trPr>
          <w:trHeight w:hRule="exact" w:val="216"/>
        </w:trPr>
        <w:tc>
          <w:tcPr>
            <w:tcW w:type="dxa" w:w="2060"/>
            <w:tcBorders/>
            <w:tcMar>
              <w:start w:w="0" w:type="dxa"/>
              <w:end w:w="0" w:type="dxa"/>
            </w:tcMar>
          </w:tcPr>
          <w:p>
            <w:pPr>
              <w:autoSpaceDN w:val="0"/>
              <w:autoSpaceDE w:val="0"/>
              <w:widowControl/>
              <w:spacing w:line="180" w:lineRule="exact" w:before="36" w:after="0"/>
              <w:ind w:left="384" w:right="0" w:firstLine="0"/>
              <w:jc w:val="left"/>
            </w:pPr>
            <w:r>
              <w:rPr>
                <w:rFonts w:ascii="MalgunGothic" w:hAnsi="MalgunGothic" w:eastAsia="MalgunGothic"/>
                <w:b w:val="0"/>
                <w:i w:val="0"/>
                <w:color w:val="000000"/>
                <w:sz w:val="18"/>
              </w:rPr>
              <w:t>전체직종(132)</w:t>
            </w:r>
          </w:p>
        </w:tc>
        <w:tc>
          <w:tcPr>
            <w:tcW w:type="dxa" w:w="1440"/>
            <w:vMerge w:val="restart"/>
            <w:tcBorders/>
            <w:tcMar>
              <w:start w:w="0" w:type="dxa"/>
              <w:end w:w="0" w:type="dxa"/>
            </w:tcMar>
            <w:tcMar>
              <w:start w:w="0" w:type="dxa"/>
              <w:end w:w="0" w:type="dxa"/>
            </w:tcMar>
          </w:tcPr>
          <w:p>
            <w:pPr>
              <w:autoSpaceDN w:val="0"/>
              <w:autoSpaceDE w:val="0"/>
              <w:widowControl/>
              <w:spacing w:line="178" w:lineRule="exact" w:before="278" w:after="0"/>
              <w:ind w:left="0" w:right="322" w:firstLine="0"/>
              <w:jc w:val="right"/>
            </w:pPr>
            <w:r>
              <w:rPr>
                <w:rFonts w:ascii="MalgunGothic" w:hAnsi="MalgunGothic" w:eastAsia="MalgunGothic"/>
                <w:b w:val="0"/>
                <w:i w:val="0"/>
                <w:color w:val="000000"/>
                <w:sz w:val="18"/>
              </w:rPr>
              <w:t xml:space="preserve">255,426 </w:t>
            </w:r>
          </w:p>
        </w:tc>
        <w:tc>
          <w:tcPr>
            <w:tcW w:type="dxa" w:w="1300"/>
            <w:vMerge w:val="restart"/>
            <w:tcBorders/>
            <w:tcMar>
              <w:start w:w="0" w:type="dxa"/>
              <w:end w:w="0" w:type="dxa"/>
            </w:tcMar>
            <w:tcMar>
              <w:start w:w="0" w:type="dxa"/>
              <w:end w:w="0" w:type="dxa"/>
            </w:tcMar>
          </w:tcPr>
          <w:p>
            <w:pPr>
              <w:autoSpaceDN w:val="0"/>
              <w:autoSpaceDE w:val="0"/>
              <w:widowControl/>
              <w:spacing w:line="178" w:lineRule="exact" w:before="278" w:after="0"/>
              <w:ind w:left="0" w:right="0" w:firstLine="0"/>
              <w:jc w:val="center"/>
            </w:pPr>
            <w:r>
              <w:rPr>
                <w:rFonts w:ascii="MalgunGothic" w:hAnsi="MalgunGothic" w:eastAsia="MalgunGothic"/>
                <w:b w:val="0"/>
                <w:i w:val="0"/>
                <w:color w:val="000000"/>
                <w:sz w:val="18"/>
              </w:rPr>
              <w:t>265,516</w:t>
            </w:r>
          </w:p>
        </w:tc>
        <w:tc>
          <w:tcPr>
            <w:tcW w:type="dxa" w:w="1400"/>
            <w:vMerge w:val="restart"/>
            <w:tcBorders/>
            <w:tcMar>
              <w:start w:w="0" w:type="dxa"/>
              <w:end w:w="0" w:type="dxa"/>
            </w:tcMar>
            <w:tcMar>
              <w:start w:w="0" w:type="dxa"/>
              <w:end w:w="0" w:type="dxa"/>
            </w:tcMar>
          </w:tcPr>
          <w:p>
            <w:pPr>
              <w:autoSpaceDN w:val="0"/>
              <w:autoSpaceDE w:val="0"/>
              <w:widowControl/>
              <w:spacing w:line="200" w:lineRule="exact" w:before="256" w:after="0"/>
              <w:ind w:left="0" w:right="0" w:firstLine="0"/>
              <w:jc w:val="center"/>
            </w:pPr>
            <w:r>
              <w:rPr>
                <w:rFonts w:ascii="MalgunGothic" w:hAnsi="MalgunGothic" w:eastAsia="MalgunGothic"/>
                <w:b w:val="0"/>
                <w:i w:val="0"/>
                <w:color w:val="000000"/>
                <w:sz w:val="20"/>
              </w:rPr>
              <w:t xml:space="preserve">270,789 </w:t>
            </w:r>
          </w:p>
        </w:tc>
        <w:tc>
          <w:tcPr>
            <w:tcW w:type="dxa" w:w="1320"/>
            <w:vMerge w:val="restart"/>
            <w:tcBorders/>
            <w:tcMar>
              <w:start w:w="0" w:type="dxa"/>
              <w:end w:w="0" w:type="dxa"/>
            </w:tcMar>
            <w:tcMar>
              <w:start w:w="0" w:type="dxa"/>
              <w:end w:w="0" w:type="dxa"/>
            </w:tcMar>
          </w:tcPr>
          <w:p>
            <w:pPr>
              <w:autoSpaceDN w:val="0"/>
              <w:autoSpaceDE w:val="0"/>
              <w:widowControl/>
              <w:spacing w:line="200" w:lineRule="exact" w:before="256" w:after="0"/>
              <w:ind w:left="0" w:right="0" w:firstLine="0"/>
              <w:jc w:val="center"/>
            </w:pPr>
            <w:r>
              <w:rPr>
                <w:rFonts w:ascii="MalgunGothic" w:hAnsi="MalgunGothic" w:eastAsia="MalgunGothic"/>
                <w:b w:val="0"/>
                <w:i w:val="0"/>
                <w:color w:val="000000"/>
                <w:sz w:val="20"/>
              </w:rPr>
              <w:t>274,286</w:t>
            </w:r>
          </w:p>
        </w:tc>
        <w:tc>
          <w:tcPr>
            <w:tcW w:type="dxa" w:w="1160"/>
            <w:tcBorders/>
            <w:tcMar>
              <w:start w:w="0" w:type="dxa"/>
              <w:end w:w="0" w:type="dxa"/>
            </w:tcMar>
          </w:tcPr>
          <w:p>
            <w:pPr>
              <w:autoSpaceDN w:val="0"/>
              <w:autoSpaceDE w:val="0"/>
              <w:widowControl/>
              <w:spacing w:line="200" w:lineRule="exact" w:before="16" w:after="0"/>
              <w:ind w:left="0" w:right="104" w:firstLine="0"/>
              <w:jc w:val="right"/>
            </w:pPr>
            <w:r>
              <w:rPr>
                <w:rFonts w:ascii="MalgunGothicBold" w:hAnsi="MalgunGothicBold" w:eastAsia="MalgunGothicBold"/>
                <w:b/>
                <w:i w:val="0"/>
                <w:color w:val="000000"/>
                <w:sz w:val="20"/>
              </w:rPr>
              <w:t>276,011</w:t>
            </w:r>
          </w:p>
        </w:tc>
      </w:tr>
      <w:tr>
        <w:trPr>
          <w:trHeight w:hRule="exact" w:val="240"/>
        </w:trPr>
        <w:tc>
          <w:tcPr>
            <w:tcW w:type="dxa" w:w="2060"/>
            <w:vMerge w:val="restart"/>
            <w:tcBorders/>
            <w:tcMar>
              <w:start w:w="0" w:type="dxa"/>
              <w:end w:w="0" w:type="dxa"/>
            </w:tcMar>
            <w:tcMar>
              <w:start w:w="0" w:type="dxa"/>
              <w:end w:w="0" w:type="dxa"/>
            </w:tcMar>
          </w:tcPr>
          <w:p>
            <w:pPr>
              <w:autoSpaceDN w:val="0"/>
              <w:autoSpaceDE w:val="0"/>
              <w:widowControl/>
              <w:spacing w:line="180" w:lineRule="exact" w:before="90" w:after="0"/>
              <w:ind w:left="384" w:right="0" w:firstLine="0"/>
              <w:jc w:val="left"/>
            </w:pPr>
            <w:r>
              <w:rPr>
                <w:rFonts w:ascii="MalgunGothic" w:hAnsi="MalgunGothic" w:eastAsia="MalgunGothic"/>
                <w:b w:val="0"/>
                <w:i w:val="0"/>
                <w:color w:val="000000"/>
                <w:sz w:val="18"/>
              </w:rPr>
              <w:t>전체직종(127)</w:t>
            </w:r>
          </w:p>
        </w:tc>
        <w:tc>
          <w:tcPr>
            <w:tcW w:type="dxa" w:w="1503"/>
            <w:vMerge/>
            <w:tcBorders/>
          </w:tcPr>
          <w:p/>
        </w:tc>
        <w:tc>
          <w:tcPr>
            <w:tcW w:type="dxa" w:w="1503"/>
            <w:vMerge/>
            <w:tcBorders/>
          </w:tcPr>
          <w:p/>
        </w:tc>
        <w:tc>
          <w:tcPr>
            <w:tcW w:type="dxa" w:w="1503"/>
            <w:vMerge/>
            <w:tcBorders/>
          </w:tcPr>
          <w:p/>
        </w:tc>
        <w:tc>
          <w:tcPr>
            <w:tcW w:type="dxa" w:w="1503"/>
            <w:vMerge/>
            <w:tcBorders/>
          </w:tcPr>
          <w:p/>
        </w:tc>
        <w:tc>
          <w:tcPr>
            <w:tcW w:type="dxa" w:w="1160"/>
            <w:tcBorders/>
            <w:tcMar>
              <w:start w:w="0" w:type="dxa"/>
              <w:end w:w="0" w:type="dxa"/>
            </w:tcMar>
          </w:tcPr>
          <w:p>
            <w:pPr>
              <w:autoSpaceDN w:val="0"/>
              <w:autoSpaceDE w:val="0"/>
              <w:widowControl/>
              <w:spacing w:line="200" w:lineRule="exact" w:before="40" w:after="0"/>
              <w:ind w:left="0" w:right="104" w:firstLine="0"/>
              <w:jc w:val="right"/>
            </w:pPr>
            <w:r>
              <w:rPr>
                <w:rFonts w:ascii="MalgunGothicBold" w:hAnsi="MalgunGothicBold" w:eastAsia="MalgunGothicBold"/>
                <w:b/>
                <w:i w:val="0"/>
                <w:color w:val="000000"/>
                <w:sz w:val="20"/>
              </w:rPr>
              <w:t>276,020</w:t>
            </w:r>
          </w:p>
        </w:tc>
      </w:tr>
      <w:tr>
        <w:trPr>
          <w:trHeight w:hRule="exact" w:val="68"/>
        </w:trPr>
        <w:tc>
          <w:tcPr>
            <w:tcW w:type="dxa" w:w="1503"/>
            <w:vMerge/>
            <w:tcBorders/>
          </w:tcPr>
          <w:p/>
        </w:tc>
        <w:tc>
          <w:tcPr>
            <w:tcW w:type="dxa" w:w="1440"/>
            <w:vMerge w:val="restart"/>
            <w:tcBorders/>
            <w:tcMar>
              <w:start w:w="0" w:type="dxa"/>
              <w:end w:w="0" w:type="dxa"/>
            </w:tcMar>
            <w:tcMar>
              <w:start w:w="0" w:type="dxa"/>
              <w:end w:w="0" w:type="dxa"/>
            </w:tcMar>
          </w:tcPr>
          <w:p>
            <w:pPr>
              <w:autoSpaceDN w:val="0"/>
              <w:autoSpaceDE w:val="0"/>
              <w:widowControl/>
              <w:spacing w:line="180" w:lineRule="exact" w:before="80" w:after="0"/>
              <w:ind w:left="0" w:right="0" w:firstLine="0"/>
              <w:jc w:val="center"/>
            </w:pPr>
            <w:r>
              <w:rPr>
                <w:rFonts w:ascii="MalgunGothic" w:hAnsi="MalgunGothic" w:eastAsia="MalgunGothic"/>
                <w:b w:val="0"/>
                <w:i w:val="0"/>
                <w:color w:val="000000"/>
                <w:sz w:val="18"/>
              </w:rPr>
              <w:t>244,456</w:t>
            </w:r>
          </w:p>
        </w:tc>
        <w:tc>
          <w:tcPr>
            <w:tcW w:type="dxa" w:w="1300"/>
            <w:vMerge w:val="restart"/>
            <w:tcBorders/>
            <w:tcMar>
              <w:start w:w="0" w:type="dxa"/>
              <w:end w:w="0" w:type="dxa"/>
            </w:tcMar>
            <w:tcMar>
              <w:start w:w="0" w:type="dxa"/>
              <w:end w:w="0" w:type="dxa"/>
            </w:tcMar>
          </w:tcPr>
          <w:p>
            <w:pPr>
              <w:autoSpaceDN w:val="0"/>
              <w:autoSpaceDE w:val="0"/>
              <w:widowControl/>
              <w:spacing w:line="180" w:lineRule="exact" w:before="80" w:after="0"/>
              <w:ind w:left="0" w:right="0" w:firstLine="0"/>
              <w:jc w:val="center"/>
            </w:pPr>
            <w:r>
              <w:rPr>
                <w:rFonts w:ascii="MalgunGothic" w:hAnsi="MalgunGothic" w:eastAsia="MalgunGothic"/>
                <w:b w:val="0"/>
                <w:i w:val="0"/>
                <w:color w:val="000000"/>
                <w:sz w:val="18"/>
              </w:rPr>
              <w:t>253,310</w:t>
            </w:r>
          </w:p>
        </w:tc>
        <w:tc>
          <w:tcPr>
            <w:tcW w:type="dxa" w:w="1400"/>
            <w:vMerge w:val="restart"/>
            <w:tcBorders/>
            <w:tcMar>
              <w:start w:w="0" w:type="dxa"/>
              <w:end w:w="0" w:type="dxa"/>
            </w:tcMar>
            <w:tcMar>
              <w:start w:w="0" w:type="dxa"/>
              <w:end w:w="0" w:type="dxa"/>
            </w:tcMar>
          </w:tcPr>
          <w:p>
            <w:pPr>
              <w:autoSpaceDN w:val="0"/>
              <w:autoSpaceDE w:val="0"/>
              <w:widowControl/>
              <w:spacing w:line="198" w:lineRule="exact" w:before="62" w:after="0"/>
              <w:ind w:left="0" w:right="0" w:firstLine="0"/>
              <w:jc w:val="center"/>
            </w:pPr>
            <w:r>
              <w:rPr>
                <w:rFonts w:ascii="MalgunGothic" w:hAnsi="MalgunGothic" w:eastAsia="MalgunGothic"/>
                <w:b w:val="0"/>
                <w:i w:val="0"/>
                <w:color w:val="000000"/>
                <w:sz w:val="20"/>
              </w:rPr>
              <w:t>258,359</w:t>
            </w:r>
          </w:p>
        </w:tc>
        <w:tc>
          <w:tcPr>
            <w:tcW w:type="dxa" w:w="1320"/>
            <w:vMerge w:val="restart"/>
            <w:tcBorders/>
            <w:tcMar>
              <w:start w:w="0" w:type="dxa"/>
              <w:end w:w="0" w:type="dxa"/>
            </w:tcMar>
            <w:tcMar>
              <w:start w:w="0" w:type="dxa"/>
              <w:end w:w="0" w:type="dxa"/>
            </w:tcMar>
          </w:tcPr>
          <w:p>
            <w:pPr>
              <w:autoSpaceDN w:val="0"/>
              <w:autoSpaceDE w:val="0"/>
              <w:widowControl/>
              <w:spacing w:line="198" w:lineRule="exact" w:before="62" w:after="0"/>
              <w:ind w:left="0" w:right="0" w:firstLine="0"/>
              <w:jc w:val="center"/>
            </w:pPr>
            <w:r>
              <w:rPr>
                <w:rFonts w:ascii="MalgunGothic" w:hAnsi="MalgunGothic" w:eastAsia="MalgunGothic"/>
                <w:b w:val="0"/>
                <w:i w:val="0"/>
                <w:color w:val="000000"/>
                <w:sz w:val="20"/>
              </w:rPr>
              <w:t>262,067</w:t>
            </w:r>
          </w:p>
        </w:tc>
        <w:tc>
          <w:tcPr>
            <w:tcW w:type="dxa" w:w="1160"/>
            <w:vMerge w:val="restart"/>
            <w:tcBorders/>
            <w:tcMar>
              <w:start w:w="0" w:type="dxa"/>
              <w:end w:w="0" w:type="dxa"/>
            </w:tcMar>
            <w:tcMar>
              <w:start w:w="0" w:type="dxa"/>
              <w:end w:w="0" w:type="dxa"/>
            </w:tcMar>
          </w:tcPr>
          <w:p>
            <w:pPr>
              <w:autoSpaceDN w:val="0"/>
              <w:autoSpaceDE w:val="0"/>
              <w:widowControl/>
              <w:spacing w:line="198" w:lineRule="exact" w:before="62" w:after="0"/>
              <w:ind w:left="0" w:right="104" w:firstLine="0"/>
              <w:jc w:val="right"/>
            </w:pPr>
            <w:r>
              <w:rPr>
                <w:rFonts w:ascii="MalgunGothicBold" w:hAnsi="MalgunGothicBold" w:eastAsia="MalgunGothicBold"/>
                <w:b/>
                <w:i w:val="0"/>
                <w:color w:val="000000"/>
                <w:sz w:val="20"/>
              </w:rPr>
              <w:t>264,277</w:t>
            </w:r>
          </w:p>
        </w:tc>
      </w:tr>
      <w:tr>
        <w:trPr>
          <w:trHeight w:hRule="exact" w:val="192"/>
        </w:trPr>
        <w:tc>
          <w:tcPr>
            <w:tcW w:type="dxa" w:w="2060"/>
            <w:vMerge w:val="restart"/>
            <w:tcBorders/>
            <w:tcMar>
              <w:start w:w="0" w:type="dxa"/>
              <w:end w:w="0" w:type="dxa"/>
            </w:tcMar>
            <w:tcMar>
              <w:start w:w="0" w:type="dxa"/>
              <w:end w:w="0" w:type="dxa"/>
            </w:tcMar>
          </w:tcPr>
          <w:p>
            <w:pPr>
              <w:autoSpaceDN w:val="0"/>
              <w:autoSpaceDE w:val="0"/>
              <w:widowControl/>
              <w:spacing w:line="180" w:lineRule="exact" w:before="38" w:after="0"/>
              <w:ind w:left="364" w:right="0" w:firstLine="0"/>
              <w:jc w:val="left"/>
            </w:pPr>
            <w:r>
              <w:rPr>
                <w:rFonts w:ascii="MalgunGothic" w:hAnsi="MalgunGothic" w:eastAsia="MalgunGothic"/>
                <w:b w:val="0"/>
                <w:i w:val="0"/>
                <w:color w:val="000000"/>
                <w:sz w:val="18"/>
              </w:rPr>
              <w:t>일반공사 직종</w:t>
            </w:r>
          </w:p>
        </w:tc>
        <w:tc>
          <w:tcPr>
            <w:tcW w:type="dxa" w:w="1503"/>
            <w:vMerge/>
            <w:tcBorders/>
          </w:tcPr>
          <w:p/>
        </w:tc>
        <w:tc>
          <w:tcPr>
            <w:tcW w:type="dxa" w:w="1503"/>
            <w:vMerge/>
            <w:tcBorders/>
          </w:tcPr>
          <w:p/>
        </w:tc>
        <w:tc>
          <w:tcPr>
            <w:tcW w:type="dxa" w:w="1503"/>
            <w:vMerge/>
            <w:tcBorders/>
          </w:tcPr>
          <w:p/>
        </w:tc>
        <w:tc>
          <w:tcPr>
            <w:tcW w:type="dxa" w:w="1503"/>
            <w:vMerge/>
            <w:tcBorders/>
          </w:tcPr>
          <w:p/>
        </w:tc>
        <w:tc>
          <w:tcPr>
            <w:tcW w:type="dxa" w:w="1503"/>
            <w:vMerge/>
            <w:tcBorders/>
          </w:tcPr>
          <w:p/>
        </w:tc>
      </w:tr>
      <w:tr>
        <w:trPr>
          <w:trHeight w:hRule="exact" w:val="64"/>
        </w:trPr>
        <w:tc>
          <w:tcPr>
            <w:tcW w:type="dxa" w:w="1503"/>
            <w:vMerge/>
            <w:tcBorders/>
          </w:tcPr>
          <w:p/>
        </w:tc>
        <w:tc>
          <w:tcPr>
            <w:tcW w:type="dxa" w:w="1440"/>
            <w:vMerge w:val="restart"/>
            <w:tcBorders/>
            <w:tcMar>
              <w:start w:w="0" w:type="dxa"/>
              <w:end w:w="0" w:type="dxa"/>
            </w:tcMar>
            <w:tcMar>
              <w:start w:w="0" w:type="dxa"/>
              <w:end w:w="0" w:type="dxa"/>
            </w:tcMar>
          </w:tcPr>
          <w:p>
            <w:pPr>
              <w:autoSpaceDN w:val="0"/>
              <w:autoSpaceDE w:val="0"/>
              <w:widowControl/>
              <w:spacing w:line="180" w:lineRule="exact" w:before="80" w:after="0"/>
              <w:ind w:left="0" w:right="0" w:firstLine="0"/>
              <w:jc w:val="center"/>
            </w:pPr>
            <w:r>
              <w:rPr>
                <w:rFonts w:ascii="MalgunGothic" w:hAnsi="MalgunGothic" w:eastAsia="MalgunGothic"/>
                <w:b w:val="0"/>
                <w:i w:val="0"/>
                <w:color w:val="000000"/>
                <w:sz w:val="18"/>
              </w:rPr>
              <w:t>388,623</w:t>
            </w:r>
          </w:p>
        </w:tc>
        <w:tc>
          <w:tcPr>
            <w:tcW w:type="dxa" w:w="1300"/>
            <w:vMerge w:val="restart"/>
            <w:tcBorders/>
            <w:tcMar>
              <w:start w:w="0" w:type="dxa"/>
              <w:end w:w="0" w:type="dxa"/>
            </w:tcMar>
            <w:tcMar>
              <w:start w:w="0" w:type="dxa"/>
              <w:end w:w="0" w:type="dxa"/>
            </w:tcMar>
          </w:tcPr>
          <w:p>
            <w:pPr>
              <w:autoSpaceDN w:val="0"/>
              <w:autoSpaceDE w:val="0"/>
              <w:widowControl/>
              <w:spacing w:line="180" w:lineRule="exact" w:before="80" w:after="0"/>
              <w:ind w:left="0" w:right="0" w:firstLine="0"/>
              <w:jc w:val="center"/>
            </w:pPr>
            <w:r>
              <w:rPr>
                <w:rFonts w:ascii="MalgunGothic" w:hAnsi="MalgunGothic" w:eastAsia="MalgunGothic"/>
                <w:b w:val="0"/>
                <w:i w:val="0"/>
                <w:color w:val="000000"/>
                <w:sz w:val="18"/>
              </w:rPr>
              <w:t>406,117</w:t>
            </w:r>
          </w:p>
        </w:tc>
        <w:tc>
          <w:tcPr>
            <w:tcW w:type="dxa" w:w="1400"/>
            <w:vMerge w:val="restart"/>
            <w:tcBorders/>
            <w:tcMar>
              <w:start w:w="0" w:type="dxa"/>
              <w:end w:w="0" w:type="dxa"/>
            </w:tcMar>
            <w:tcMar>
              <w:start w:w="0" w:type="dxa"/>
              <w:end w:w="0" w:type="dxa"/>
            </w:tcMar>
          </w:tcPr>
          <w:p>
            <w:pPr>
              <w:autoSpaceDN w:val="0"/>
              <w:autoSpaceDE w:val="0"/>
              <w:widowControl/>
              <w:spacing w:line="198" w:lineRule="exact" w:before="62" w:after="0"/>
              <w:ind w:left="0" w:right="0" w:firstLine="0"/>
              <w:jc w:val="center"/>
            </w:pPr>
            <w:r>
              <w:rPr>
                <w:rFonts w:ascii="MalgunGothic" w:hAnsi="MalgunGothic" w:eastAsia="MalgunGothic"/>
                <w:b w:val="0"/>
                <w:i w:val="0"/>
                <w:color w:val="000000"/>
                <w:sz w:val="20"/>
              </w:rPr>
              <w:t>417,636</w:t>
            </w:r>
          </w:p>
        </w:tc>
        <w:tc>
          <w:tcPr>
            <w:tcW w:type="dxa" w:w="1320"/>
            <w:vMerge w:val="restart"/>
            <w:tcBorders/>
            <w:tcMar>
              <w:start w:w="0" w:type="dxa"/>
              <w:end w:w="0" w:type="dxa"/>
            </w:tcMar>
            <w:tcMar>
              <w:start w:w="0" w:type="dxa"/>
              <w:end w:w="0" w:type="dxa"/>
            </w:tcMar>
          </w:tcPr>
          <w:p>
            <w:pPr>
              <w:autoSpaceDN w:val="0"/>
              <w:autoSpaceDE w:val="0"/>
              <w:widowControl/>
              <w:spacing w:line="198" w:lineRule="exact" w:before="62" w:after="0"/>
              <w:ind w:left="0" w:right="0" w:firstLine="0"/>
              <w:jc w:val="center"/>
            </w:pPr>
            <w:r>
              <w:rPr>
                <w:rFonts w:ascii="MalgunGothic" w:hAnsi="MalgunGothic" w:eastAsia="MalgunGothic"/>
                <w:b w:val="0"/>
                <w:i w:val="0"/>
                <w:color w:val="000000"/>
                <w:sz w:val="20"/>
              </w:rPr>
              <w:t>427,059</w:t>
            </w:r>
          </w:p>
        </w:tc>
        <w:tc>
          <w:tcPr>
            <w:tcW w:type="dxa" w:w="1160"/>
            <w:vMerge w:val="restart"/>
            <w:tcBorders/>
            <w:tcMar>
              <w:start w:w="0" w:type="dxa"/>
              <w:end w:w="0" w:type="dxa"/>
            </w:tcMar>
            <w:tcMar>
              <w:start w:w="0" w:type="dxa"/>
              <w:end w:w="0" w:type="dxa"/>
            </w:tcMar>
          </w:tcPr>
          <w:p>
            <w:pPr>
              <w:autoSpaceDN w:val="0"/>
              <w:autoSpaceDE w:val="0"/>
              <w:widowControl/>
              <w:spacing w:line="198" w:lineRule="exact" w:before="62" w:after="0"/>
              <w:ind w:left="0" w:right="104" w:firstLine="0"/>
              <w:jc w:val="right"/>
            </w:pPr>
            <w:r>
              <w:rPr>
                <w:rFonts w:ascii="MalgunGothicBold" w:hAnsi="MalgunGothicBold" w:eastAsia="MalgunGothicBold"/>
                <w:b/>
                <w:i w:val="0"/>
                <w:color w:val="000000"/>
                <w:sz w:val="20"/>
              </w:rPr>
              <w:t>430,013</w:t>
            </w:r>
          </w:p>
        </w:tc>
      </w:tr>
      <w:tr>
        <w:trPr>
          <w:trHeight w:hRule="exact" w:val="196"/>
        </w:trPr>
        <w:tc>
          <w:tcPr>
            <w:tcW w:type="dxa" w:w="2060"/>
            <w:vMerge w:val="restart"/>
            <w:tcBorders/>
            <w:tcMar>
              <w:start w:w="0" w:type="dxa"/>
              <w:end w:w="0" w:type="dxa"/>
            </w:tcMar>
            <w:tcMar>
              <w:start w:w="0" w:type="dxa"/>
              <w:end w:w="0" w:type="dxa"/>
            </w:tcMar>
          </w:tcPr>
          <w:p>
            <w:pPr>
              <w:autoSpaceDN w:val="0"/>
              <w:autoSpaceDE w:val="0"/>
              <w:widowControl/>
              <w:spacing w:line="180" w:lineRule="exact" w:before="40" w:after="0"/>
              <w:ind w:left="498" w:right="0" w:firstLine="0"/>
              <w:jc w:val="left"/>
            </w:pPr>
            <w:r>
              <w:rPr>
                <w:rFonts w:ascii="MalgunGothic" w:hAnsi="MalgunGothic" w:eastAsia="MalgunGothic"/>
                <w:b w:val="0"/>
                <w:i w:val="0"/>
                <w:color w:val="000000"/>
                <w:sz w:val="18"/>
              </w:rPr>
              <w:t>광전자직종</w:t>
            </w:r>
          </w:p>
        </w:tc>
        <w:tc>
          <w:tcPr>
            <w:tcW w:type="dxa" w:w="1503"/>
            <w:vMerge/>
            <w:tcBorders/>
          </w:tcPr>
          <w:p/>
        </w:tc>
        <w:tc>
          <w:tcPr>
            <w:tcW w:type="dxa" w:w="1503"/>
            <w:vMerge/>
            <w:tcBorders/>
          </w:tcPr>
          <w:p/>
        </w:tc>
        <w:tc>
          <w:tcPr>
            <w:tcW w:type="dxa" w:w="1503"/>
            <w:vMerge/>
            <w:tcBorders/>
          </w:tcPr>
          <w:p/>
        </w:tc>
        <w:tc>
          <w:tcPr>
            <w:tcW w:type="dxa" w:w="1503"/>
            <w:vMerge/>
            <w:tcBorders/>
          </w:tcPr>
          <w:p/>
        </w:tc>
        <w:tc>
          <w:tcPr>
            <w:tcW w:type="dxa" w:w="1503"/>
            <w:vMerge/>
            <w:tcBorders/>
          </w:tcPr>
          <w:p/>
        </w:tc>
      </w:tr>
      <w:tr>
        <w:trPr>
          <w:trHeight w:hRule="exact" w:val="60"/>
        </w:trPr>
        <w:tc>
          <w:tcPr>
            <w:tcW w:type="dxa" w:w="1503"/>
            <w:vMerge/>
            <w:tcBorders/>
          </w:tcPr>
          <w:p/>
        </w:tc>
        <w:tc>
          <w:tcPr>
            <w:tcW w:type="dxa" w:w="1440"/>
            <w:vMerge w:val="restart"/>
            <w:tcBorders/>
            <w:tcMar>
              <w:start w:w="0" w:type="dxa"/>
              <w:end w:w="0" w:type="dxa"/>
            </w:tcMar>
            <w:tcMar>
              <w:start w:w="0" w:type="dxa"/>
              <w:end w:w="0" w:type="dxa"/>
            </w:tcMar>
          </w:tcPr>
          <w:p>
            <w:pPr>
              <w:autoSpaceDN w:val="0"/>
              <w:autoSpaceDE w:val="0"/>
              <w:widowControl/>
              <w:spacing w:line="180" w:lineRule="exact" w:before="80" w:after="0"/>
              <w:ind w:left="0" w:right="0" w:firstLine="0"/>
              <w:jc w:val="center"/>
            </w:pPr>
            <w:r>
              <w:rPr>
                <w:rFonts w:ascii="MalgunGothic" w:hAnsi="MalgunGothic" w:eastAsia="MalgunGothic"/>
                <w:b w:val="0"/>
                <w:i w:val="0"/>
                <w:color w:val="000000"/>
                <w:sz w:val="18"/>
              </w:rPr>
              <w:t>292,142</w:t>
            </w:r>
          </w:p>
        </w:tc>
        <w:tc>
          <w:tcPr>
            <w:tcW w:type="dxa" w:w="1300"/>
            <w:vMerge w:val="restart"/>
            <w:tcBorders/>
            <w:tcMar>
              <w:start w:w="0" w:type="dxa"/>
              <w:end w:w="0" w:type="dxa"/>
            </w:tcMar>
            <w:tcMar>
              <w:start w:w="0" w:type="dxa"/>
              <w:end w:w="0" w:type="dxa"/>
            </w:tcMar>
          </w:tcPr>
          <w:p>
            <w:pPr>
              <w:autoSpaceDN w:val="0"/>
              <w:autoSpaceDE w:val="0"/>
              <w:widowControl/>
              <w:spacing w:line="180" w:lineRule="exact" w:before="80" w:after="0"/>
              <w:ind w:left="0" w:right="0" w:firstLine="0"/>
              <w:jc w:val="center"/>
            </w:pPr>
            <w:r>
              <w:rPr>
                <w:rFonts w:ascii="MalgunGothic" w:hAnsi="MalgunGothic" w:eastAsia="MalgunGothic"/>
                <w:b w:val="0"/>
                <w:i w:val="0"/>
                <w:color w:val="000000"/>
                <w:sz w:val="18"/>
              </w:rPr>
              <w:t>309,641</w:t>
            </w:r>
          </w:p>
        </w:tc>
        <w:tc>
          <w:tcPr>
            <w:tcW w:type="dxa" w:w="1400"/>
            <w:vMerge w:val="restart"/>
            <w:tcBorders/>
            <w:tcMar>
              <w:start w:w="0" w:type="dxa"/>
              <w:end w:w="0" w:type="dxa"/>
            </w:tcMar>
            <w:tcMar>
              <w:start w:w="0" w:type="dxa"/>
              <w:end w:w="0" w:type="dxa"/>
            </w:tcMar>
          </w:tcPr>
          <w:p>
            <w:pPr>
              <w:autoSpaceDN w:val="0"/>
              <w:autoSpaceDE w:val="0"/>
              <w:widowControl/>
              <w:spacing w:line="200" w:lineRule="exact" w:before="60" w:after="0"/>
              <w:ind w:left="0" w:right="0" w:firstLine="0"/>
              <w:jc w:val="center"/>
            </w:pPr>
            <w:r>
              <w:rPr>
                <w:rFonts w:ascii="MalgunGothic" w:hAnsi="MalgunGothic" w:eastAsia="MalgunGothic"/>
                <w:b w:val="0"/>
                <w:i w:val="0"/>
                <w:color w:val="000000"/>
                <w:sz w:val="20"/>
              </w:rPr>
              <w:t>321,713</w:t>
            </w:r>
          </w:p>
        </w:tc>
        <w:tc>
          <w:tcPr>
            <w:tcW w:type="dxa" w:w="1320"/>
            <w:vMerge w:val="restart"/>
            <w:tcBorders/>
            <w:tcMar>
              <w:start w:w="0" w:type="dxa"/>
              <w:end w:w="0" w:type="dxa"/>
            </w:tcMar>
            <w:tcMar>
              <w:start w:w="0" w:type="dxa"/>
              <w:end w:w="0" w:type="dxa"/>
            </w:tcMar>
          </w:tcPr>
          <w:p>
            <w:pPr>
              <w:autoSpaceDN w:val="0"/>
              <w:autoSpaceDE w:val="0"/>
              <w:widowControl/>
              <w:spacing w:line="200" w:lineRule="exact" w:before="60" w:after="0"/>
              <w:ind w:left="0" w:right="0" w:firstLine="0"/>
              <w:jc w:val="center"/>
            </w:pPr>
            <w:r>
              <w:rPr>
                <w:rFonts w:ascii="MalgunGothic" w:hAnsi="MalgunGothic" w:eastAsia="MalgunGothic"/>
                <w:b w:val="0"/>
                <w:i w:val="0"/>
                <w:color w:val="000000"/>
                <w:sz w:val="20"/>
              </w:rPr>
              <w:t>321,129</w:t>
            </w:r>
          </w:p>
        </w:tc>
        <w:tc>
          <w:tcPr>
            <w:tcW w:type="dxa" w:w="1160"/>
            <w:vMerge w:val="restart"/>
            <w:tcBorders/>
            <w:tcMar>
              <w:start w:w="0" w:type="dxa"/>
              <w:end w:w="0" w:type="dxa"/>
            </w:tcMar>
            <w:tcMar>
              <w:start w:w="0" w:type="dxa"/>
              <w:end w:w="0" w:type="dxa"/>
            </w:tcMar>
          </w:tcPr>
          <w:p>
            <w:pPr>
              <w:autoSpaceDN w:val="0"/>
              <w:autoSpaceDE w:val="0"/>
              <w:widowControl/>
              <w:spacing w:line="200" w:lineRule="exact" w:before="60" w:after="0"/>
              <w:ind w:left="0" w:right="104" w:firstLine="0"/>
              <w:jc w:val="right"/>
            </w:pPr>
            <w:r>
              <w:rPr>
                <w:rFonts w:ascii="MalgunGothicBold" w:hAnsi="MalgunGothicBold" w:eastAsia="MalgunGothicBold"/>
                <w:b/>
                <w:i w:val="0"/>
                <w:color w:val="000000"/>
                <w:sz w:val="20"/>
              </w:rPr>
              <w:t>322,178</w:t>
            </w:r>
          </w:p>
        </w:tc>
      </w:tr>
      <w:tr>
        <w:trPr>
          <w:trHeight w:hRule="exact" w:val="200"/>
        </w:trPr>
        <w:tc>
          <w:tcPr>
            <w:tcW w:type="dxa" w:w="2060"/>
            <w:tcBorders/>
            <w:tcMar>
              <w:start w:w="0" w:type="dxa"/>
              <w:end w:w="0" w:type="dxa"/>
            </w:tcMar>
          </w:tcPr>
          <w:p>
            <w:pPr>
              <w:autoSpaceDN w:val="0"/>
              <w:autoSpaceDE w:val="0"/>
              <w:widowControl/>
              <w:spacing w:line="180" w:lineRule="exact" w:before="20" w:after="0"/>
              <w:ind w:left="254" w:right="0" w:firstLine="0"/>
              <w:jc w:val="left"/>
            </w:pPr>
            <w:r>
              <w:rPr>
                <w:rFonts w:ascii="MalgunGothic" w:hAnsi="MalgunGothic" w:eastAsia="MalgunGothic"/>
                <w:b w:val="0"/>
                <w:i w:val="0"/>
                <w:color w:val="000000"/>
                <w:sz w:val="18"/>
              </w:rPr>
              <w:t>국가유산직종(18)</w:t>
            </w:r>
          </w:p>
        </w:tc>
        <w:tc>
          <w:tcPr>
            <w:tcW w:type="dxa" w:w="1503"/>
            <w:vMerge/>
            <w:tcBorders/>
          </w:tcPr>
          <w:p/>
        </w:tc>
        <w:tc>
          <w:tcPr>
            <w:tcW w:type="dxa" w:w="1503"/>
            <w:vMerge/>
            <w:tcBorders/>
          </w:tcPr>
          <w:p/>
        </w:tc>
        <w:tc>
          <w:tcPr>
            <w:tcW w:type="dxa" w:w="1503"/>
            <w:vMerge/>
            <w:tcBorders/>
          </w:tcPr>
          <w:p/>
        </w:tc>
        <w:tc>
          <w:tcPr>
            <w:tcW w:type="dxa" w:w="1503"/>
            <w:vMerge/>
            <w:tcBorders/>
          </w:tcPr>
          <w:p/>
        </w:tc>
        <w:tc>
          <w:tcPr>
            <w:tcW w:type="dxa" w:w="1503"/>
            <w:vMerge/>
            <w:tcBorders/>
          </w:tcPr>
          <w:p/>
        </w:tc>
      </w:tr>
      <w:tr>
        <w:trPr>
          <w:trHeight w:hRule="exact" w:val="260"/>
        </w:trPr>
        <w:tc>
          <w:tcPr>
            <w:tcW w:type="dxa" w:w="2060"/>
            <w:tcBorders/>
            <w:tcMar>
              <w:start w:w="0" w:type="dxa"/>
              <w:end w:w="0" w:type="dxa"/>
            </w:tcMar>
          </w:tcPr>
          <w:p>
            <w:pPr>
              <w:autoSpaceDN w:val="0"/>
              <w:autoSpaceDE w:val="0"/>
              <w:widowControl/>
              <w:spacing w:line="180" w:lineRule="exact" w:before="80" w:after="0"/>
              <w:ind w:left="498" w:right="0" w:firstLine="0"/>
              <w:jc w:val="left"/>
            </w:pPr>
            <w:r>
              <w:rPr>
                <w:rFonts w:ascii="MalgunGothic" w:hAnsi="MalgunGothic" w:eastAsia="MalgunGothic"/>
                <w:b w:val="0"/>
                <w:i w:val="0"/>
                <w:color w:val="000000"/>
                <w:sz w:val="18"/>
              </w:rPr>
              <w:t>원자력직종</w:t>
            </w:r>
          </w:p>
        </w:tc>
        <w:tc>
          <w:tcPr>
            <w:tcW w:type="dxa" w:w="1440"/>
            <w:tcBorders/>
            <w:tcMar>
              <w:start w:w="0" w:type="dxa"/>
              <w:end w:w="0" w:type="dxa"/>
            </w:tcMar>
          </w:tcPr>
          <w:p>
            <w:pPr>
              <w:autoSpaceDN w:val="0"/>
              <w:autoSpaceDE w:val="0"/>
              <w:widowControl/>
              <w:spacing w:line="180" w:lineRule="exact" w:before="74" w:after="0"/>
              <w:ind w:left="0" w:right="0" w:firstLine="0"/>
              <w:jc w:val="center"/>
            </w:pPr>
            <w:r>
              <w:rPr>
                <w:rFonts w:ascii="MalgunGothic" w:hAnsi="MalgunGothic" w:eastAsia="MalgunGothic"/>
                <w:b w:val="0"/>
                <w:i w:val="0"/>
                <w:color w:val="000000"/>
                <w:sz w:val="18"/>
              </w:rPr>
              <w:t>234,019</w:t>
            </w:r>
          </w:p>
        </w:tc>
        <w:tc>
          <w:tcPr>
            <w:tcW w:type="dxa" w:w="1300"/>
            <w:tcBorders/>
            <w:tcMar>
              <w:start w:w="0" w:type="dxa"/>
              <w:end w:w="0" w:type="dxa"/>
            </w:tcMar>
          </w:tcPr>
          <w:p>
            <w:pPr>
              <w:autoSpaceDN w:val="0"/>
              <w:autoSpaceDE w:val="0"/>
              <w:widowControl/>
              <w:spacing w:line="180" w:lineRule="exact" w:before="74" w:after="0"/>
              <w:ind w:left="0" w:right="0" w:firstLine="0"/>
              <w:jc w:val="center"/>
            </w:pPr>
            <w:r>
              <w:rPr>
                <w:rFonts w:ascii="MalgunGothic" w:hAnsi="MalgunGothic" w:eastAsia="MalgunGothic"/>
                <w:b w:val="0"/>
                <w:i w:val="0"/>
                <w:color w:val="000000"/>
                <w:sz w:val="18"/>
              </w:rPr>
              <w:t>242,393</w:t>
            </w:r>
          </w:p>
        </w:tc>
        <w:tc>
          <w:tcPr>
            <w:tcW w:type="dxa" w:w="1400"/>
            <w:tcBorders/>
            <w:tcMar>
              <w:start w:w="0" w:type="dxa"/>
              <w:end w:w="0" w:type="dxa"/>
            </w:tcMar>
          </w:tcPr>
          <w:p>
            <w:pPr>
              <w:autoSpaceDN w:val="0"/>
              <w:autoSpaceDE w:val="0"/>
              <w:widowControl/>
              <w:spacing w:line="200" w:lineRule="exact" w:before="60" w:after="0"/>
              <w:ind w:left="0" w:right="0" w:firstLine="0"/>
              <w:jc w:val="center"/>
            </w:pPr>
            <w:r>
              <w:rPr>
                <w:rFonts w:ascii="MalgunGothic" w:hAnsi="MalgunGothic" w:eastAsia="MalgunGothic"/>
                <w:b w:val="0"/>
                <w:i w:val="0"/>
                <w:color w:val="000000"/>
                <w:sz w:val="20"/>
              </w:rPr>
              <w:t>230,344</w:t>
            </w:r>
          </w:p>
        </w:tc>
        <w:tc>
          <w:tcPr>
            <w:tcW w:type="dxa" w:w="1320"/>
            <w:tcBorders/>
            <w:tcMar>
              <w:start w:w="0" w:type="dxa"/>
              <w:end w:w="0" w:type="dxa"/>
            </w:tcMar>
          </w:tcPr>
          <w:p>
            <w:pPr>
              <w:autoSpaceDN w:val="0"/>
              <w:autoSpaceDE w:val="0"/>
              <w:widowControl/>
              <w:spacing w:line="200" w:lineRule="exact" w:before="60" w:after="0"/>
              <w:ind w:left="0" w:right="0" w:firstLine="0"/>
              <w:jc w:val="center"/>
            </w:pPr>
            <w:r>
              <w:rPr>
                <w:rFonts w:ascii="MalgunGothic" w:hAnsi="MalgunGothic" w:eastAsia="MalgunGothic"/>
                <w:b w:val="0"/>
                <w:i w:val="0"/>
                <w:color w:val="000000"/>
                <w:sz w:val="20"/>
              </w:rPr>
              <w:t>240,045</w:t>
            </w:r>
          </w:p>
        </w:tc>
        <w:tc>
          <w:tcPr>
            <w:tcW w:type="dxa" w:w="1160"/>
            <w:tcBorders/>
            <w:tcMar>
              <w:start w:w="0" w:type="dxa"/>
              <w:end w:w="0" w:type="dxa"/>
            </w:tcMar>
          </w:tcPr>
          <w:p>
            <w:pPr>
              <w:autoSpaceDN w:val="0"/>
              <w:autoSpaceDE w:val="0"/>
              <w:widowControl/>
              <w:spacing w:line="200" w:lineRule="exact" w:before="60" w:after="0"/>
              <w:ind w:left="0" w:right="104" w:firstLine="0"/>
              <w:jc w:val="right"/>
            </w:pPr>
            <w:r>
              <w:rPr>
                <w:rFonts w:ascii="MalgunGothicBold" w:hAnsi="MalgunGothicBold" w:eastAsia="MalgunGothicBold"/>
                <w:b/>
                <w:i w:val="0"/>
                <w:color w:val="000000"/>
                <w:sz w:val="20"/>
              </w:rPr>
              <w:t>234,847</w:t>
            </w:r>
          </w:p>
        </w:tc>
      </w:tr>
      <w:tr>
        <w:trPr>
          <w:trHeight w:hRule="exact" w:val="299"/>
        </w:trPr>
        <w:tc>
          <w:tcPr>
            <w:tcW w:type="dxa" w:w="2060"/>
            <w:tcBorders/>
            <w:tcMar>
              <w:start w:w="0" w:type="dxa"/>
              <w:end w:w="0" w:type="dxa"/>
            </w:tcMar>
          </w:tcPr>
          <w:p>
            <w:pPr>
              <w:autoSpaceDN w:val="0"/>
              <w:autoSpaceDE w:val="0"/>
              <w:widowControl/>
              <w:spacing w:line="180" w:lineRule="exact" w:before="90" w:after="0"/>
              <w:ind w:left="434" w:right="0" w:firstLine="0"/>
              <w:jc w:val="left"/>
            </w:pPr>
            <w:r>
              <w:rPr>
                <w:rFonts w:ascii="MalgunGothic" w:hAnsi="MalgunGothic" w:eastAsia="MalgunGothic"/>
                <w:b w:val="0"/>
                <w:i w:val="0"/>
                <w:color w:val="000000"/>
                <w:sz w:val="18"/>
              </w:rPr>
              <w:t>기타직종(16)</w:t>
            </w:r>
          </w:p>
        </w:tc>
        <w:tc>
          <w:tcPr>
            <w:tcW w:type="dxa" w:w="1440"/>
            <w:vMerge w:val="restart"/>
            <w:tcBorders/>
            <w:tcMar>
              <w:start w:w="0" w:type="dxa"/>
              <w:end w:w="0" w:type="dxa"/>
            </w:tcMar>
            <w:tcMar>
              <w:start w:w="0" w:type="dxa"/>
              <w:end w:w="0" w:type="dxa"/>
            </w:tcMar>
          </w:tcPr>
          <w:p>
            <w:pPr>
              <w:autoSpaceDN w:val="0"/>
              <w:autoSpaceDE w:val="0"/>
              <w:widowControl/>
              <w:spacing w:line="180" w:lineRule="exact" w:before="328" w:after="0"/>
              <w:ind w:left="0" w:right="0" w:firstLine="0"/>
              <w:jc w:val="center"/>
            </w:pPr>
            <w:r>
              <w:rPr>
                <w:rFonts w:ascii="MalgunGothic" w:hAnsi="MalgunGothic" w:eastAsia="MalgunGothic"/>
                <w:b w:val="0"/>
                <w:i w:val="0"/>
                <w:color w:val="000000"/>
                <w:sz w:val="18"/>
              </w:rPr>
              <w:t>257,558</w:t>
            </w:r>
          </w:p>
        </w:tc>
        <w:tc>
          <w:tcPr>
            <w:tcW w:type="dxa" w:w="1300"/>
            <w:vMerge w:val="restart"/>
            <w:tcBorders/>
            <w:tcMar>
              <w:start w:w="0" w:type="dxa"/>
              <w:end w:w="0" w:type="dxa"/>
            </w:tcMar>
            <w:tcMar>
              <w:start w:w="0" w:type="dxa"/>
              <w:end w:w="0" w:type="dxa"/>
            </w:tcMar>
          </w:tcPr>
          <w:p>
            <w:pPr>
              <w:autoSpaceDN w:val="0"/>
              <w:autoSpaceDE w:val="0"/>
              <w:widowControl/>
              <w:spacing w:line="180" w:lineRule="exact" w:before="328" w:after="0"/>
              <w:ind w:left="0" w:right="0" w:firstLine="0"/>
              <w:jc w:val="center"/>
            </w:pPr>
            <w:r>
              <w:rPr>
                <w:rFonts w:ascii="MalgunGothic" w:hAnsi="MalgunGothic" w:eastAsia="MalgunGothic"/>
                <w:b w:val="0"/>
                <w:i w:val="0"/>
                <w:color w:val="000000"/>
                <w:sz w:val="18"/>
              </w:rPr>
              <w:t>264,351</w:t>
            </w:r>
          </w:p>
        </w:tc>
        <w:tc>
          <w:tcPr>
            <w:tcW w:type="dxa" w:w="1400"/>
            <w:vMerge w:val="restart"/>
            <w:tcBorders/>
            <w:tcMar>
              <w:start w:w="0" w:type="dxa"/>
              <w:end w:w="0" w:type="dxa"/>
            </w:tcMar>
            <w:tcMar>
              <w:start w:w="0" w:type="dxa"/>
              <w:end w:w="0" w:type="dxa"/>
            </w:tcMar>
          </w:tcPr>
          <w:p>
            <w:pPr>
              <w:autoSpaceDN w:val="0"/>
              <w:autoSpaceDE w:val="0"/>
              <w:widowControl/>
              <w:spacing w:line="198" w:lineRule="exact" w:before="318" w:after="0"/>
              <w:ind w:left="0" w:right="0" w:firstLine="0"/>
              <w:jc w:val="center"/>
            </w:pPr>
            <w:r>
              <w:rPr>
                <w:rFonts w:ascii="MalgunGothic" w:hAnsi="MalgunGothic" w:eastAsia="MalgunGothic"/>
                <w:b w:val="0"/>
                <w:i w:val="0"/>
                <w:color w:val="000000"/>
                <w:sz w:val="20"/>
              </w:rPr>
              <w:t>264,952</w:t>
            </w:r>
          </w:p>
        </w:tc>
        <w:tc>
          <w:tcPr>
            <w:tcW w:type="dxa" w:w="1320"/>
            <w:vMerge w:val="restart"/>
            <w:tcBorders/>
            <w:tcMar>
              <w:start w:w="0" w:type="dxa"/>
              <w:end w:w="0" w:type="dxa"/>
            </w:tcMar>
            <w:tcMar>
              <w:start w:w="0" w:type="dxa"/>
              <w:end w:w="0" w:type="dxa"/>
            </w:tcMar>
          </w:tcPr>
          <w:p>
            <w:pPr>
              <w:autoSpaceDN w:val="0"/>
              <w:autoSpaceDE w:val="0"/>
              <w:widowControl/>
              <w:spacing w:line="198" w:lineRule="exact" w:before="318" w:after="0"/>
              <w:ind w:left="0" w:right="0" w:firstLine="0"/>
              <w:jc w:val="center"/>
            </w:pPr>
            <w:r>
              <w:rPr>
                <w:rFonts w:ascii="MalgunGothic" w:hAnsi="MalgunGothic" w:eastAsia="MalgunGothic"/>
                <w:b w:val="0"/>
                <w:i w:val="0"/>
                <w:color w:val="000000"/>
                <w:sz w:val="20"/>
              </w:rPr>
              <w:t>269,511</w:t>
            </w:r>
          </w:p>
        </w:tc>
        <w:tc>
          <w:tcPr>
            <w:tcW w:type="dxa" w:w="1160"/>
            <w:tcBorders/>
            <w:tcMar>
              <w:start w:w="0" w:type="dxa"/>
              <w:end w:w="0" w:type="dxa"/>
            </w:tcMar>
          </w:tcPr>
          <w:p>
            <w:pPr>
              <w:autoSpaceDN w:val="0"/>
              <w:autoSpaceDE w:val="0"/>
              <w:widowControl/>
              <w:spacing w:line="200" w:lineRule="exact" w:before="60" w:after="0"/>
              <w:ind w:left="0" w:right="104" w:firstLine="0"/>
              <w:jc w:val="right"/>
            </w:pPr>
            <w:r>
              <w:rPr>
                <w:rFonts w:ascii="MalgunGothicBold" w:hAnsi="MalgunGothicBold" w:eastAsia="MalgunGothicBold"/>
                <w:b/>
                <w:i w:val="0"/>
                <w:color w:val="000000"/>
                <w:sz w:val="20"/>
              </w:rPr>
              <w:t>272,223</w:t>
            </w:r>
          </w:p>
        </w:tc>
      </w:tr>
      <w:tr>
        <w:trPr>
          <w:trHeight w:hRule="exact" w:val="287"/>
        </w:trPr>
        <w:tc>
          <w:tcPr>
            <w:tcW w:type="dxa" w:w="2060"/>
            <w:tcBorders/>
            <w:tcMar>
              <w:start w:w="0" w:type="dxa"/>
              <w:end w:w="0" w:type="dxa"/>
            </w:tcMar>
          </w:tcPr>
          <w:p>
            <w:pPr>
              <w:autoSpaceDN w:val="0"/>
              <w:autoSpaceDE w:val="0"/>
              <w:widowControl/>
              <w:spacing w:line="180" w:lineRule="exact" w:before="46" w:after="0"/>
              <w:ind w:left="434" w:right="0" w:firstLine="0"/>
              <w:jc w:val="left"/>
            </w:pPr>
            <w:r>
              <w:rPr>
                <w:rFonts w:ascii="MalgunGothic" w:hAnsi="MalgunGothic" w:eastAsia="MalgunGothic"/>
                <w:b w:val="0"/>
                <w:i w:val="0"/>
                <w:color w:val="000000"/>
                <w:sz w:val="18"/>
              </w:rPr>
              <w:t>기타직종(11)</w:t>
            </w:r>
          </w:p>
        </w:tc>
        <w:tc>
          <w:tcPr>
            <w:tcW w:type="dxa" w:w="1503"/>
            <w:vMerge/>
            <w:tcBorders/>
          </w:tcPr>
          <w:p/>
        </w:tc>
        <w:tc>
          <w:tcPr>
            <w:tcW w:type="dxa" w:w="1503"/>
            <w:vMerge/>
            <w:tcBorders/>
          </w:tcPr>
          <w:p/>
        </w:tc>
        <w:tc>
          <w:tcPr>
            <w:tcW w:type="dxa" w:w="1503"/>
            <w:vMerge/>
            <w:tcBorders/>
          </w:tcPr>
          <w:p/>
        </w:tc>
        <w:tc>
          <w:tcPr>
            <w:tcW w:type="dxa" w:w="1503"/>
            <w:vMerge/>
            <w:tcBorders/>
          </w:tcPr>
          <w:p/>
        </w:tc>
        <w:tc>
          <w:tcPr>
            <w:tcW w:type="dxa" w:w="1160"/>
            <w:tcBorders/>
            <w:tcMar>
              <w:start w:w="0" w:type="dxa"/>
              <w:end w:w="0" w:type="dxa"/>
            </w:tcMar>
          </w:tcPr>
          <w:p>
            <w:pPr>
              <w:autoSpaceDN w:val="0"/>
              <w:autoSpaceDE w:val="0"/>
              <w:widowControl/>
              <w:spacing w:line="198" w:lineRule="exact" w:before="18" w:after="0"/>
              <w:ind w:left="0" w:right="104" w:firstLine="0"/>
              <w:jc w:val="right"/>
            </w:pPr>
            <w:r>
              <w:rPr>
                <w:rFonts w:ascii="MalgunGothicBold" w:hAnsi="MalgunGothicBold" w:eastAsia="MalgunGothicBold"/>
                <w:b/>
                <w:i w:val="0"/>
                <w:color w:val="000000"/>
                <w:sz w:val="20"/>
              </w:rPr>
              <w:t>270,610</w:t>
            </w:r>
          </w:p>
        </w:tc>
      </w:tr>
    </w:tbl>
    <w:p>
      <w:pPr>
        <w:autoSpaceDN w:val="0"/>
        <w:autoSpaceDE w:val="0"/>
        <w:widowControl/>
        <w:spacing w:line="238" w:lineRule="exact" w:before="648" w:after="0"/>
        <w:ind w:left="0" w:right="0" w:firstLine="0"/>
        <w:jc w:val="center"/>
      </w:pPr>
      <w:r>
        <w:rPr>
          <w:rFonts w:ascii="T4" w:hAnsi="T4" w:eastAsia="T4"/>
          <w:b w:val="0"/>
          <w:i w:val="0"/>
          <w:color w:val="000000"/>
          <w:sz w:val="20"/>
        </w:rPr>
        <w:t>- 3 -</w:t>
      </w:r>
    </w:p>
    <w:p>
      <w:pPr>
        <w:sectPr>
          <w:pgSz w:w="11900" w:h="16820"/>
          <w:pgMar w:top="970" w:right="1440" w:bottom="424" w:left="1440" w:header="720" w:footer="720" w:gutter="0"/>
          <w:cols/>
          <w:docGrid w:linePitch="360"/>
        </w:sectPr>
      </w:pPr>
    </w:p>
    <w:p>
      <w:pPr>
        <w:autoSpaceDN w:val="0"/>
        <w:autoSpaceDE w:val="0"/>
        <w:widowControl/>
        <w:spacing w:line="220" w:lineRule="exact" w:before="0" w:after="1674"/>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1651000</wp:posOffset>
            </wp:positionH>
            <wp:positionV relativeFrom="page">
              <wp:posOffset>2146300</wp:posOffset>
            </wp:positionV>
            <wp:extent cx="4914900" cy="5600700"/>
            <wp:wrapNone/>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914900" cy="5600700"/>
                    </a:xfrm>
                    <a:prstGeom prst="rect"/>
                  </pic:spPr>
                </pic:pic>
              </a:graphicData>
            </a:graphic>
          </wp:anchor>
        </w:drawing>
      </w:r>
    </w:p>
    <w:tbl>
      <w:tblPr>
        <w:tblW w:type="auto" w:w="0"/>
        <w:tblLayout w:type="fixed"/>
        <w:tblLook w:firstColumn="1" w:firstRow="1" w:lastColumn="0" w:lastRow="0" w:noHBand="0" w:noVBand="1" w:val="04A0"/>
        <w:tblInd w:w="1923.9999999999998" w:type="dxa"/>
      </w:tblPr>
      <w:tblGrid>
        <w:gridCol w:w="2255"/>
        <w:gridCol w:w="2255"/>
        <w:gridCol w:w="2255"/>
        <w:gridCol w:w="2255"/>
      </w:tblGrid>
      <w:tr>
        <w:trPr>
          <w:trHeight w:hRule="exact" w:val="264"/>
        </w:trPr>
        <w:tc>
          <w:tcPr>
            <w:tcW w:type="dxa" w:w="3856"/>
            <w:tcBorders>
              <w:top w:sz="2.880000114440918" w:val="single" w:color="#000000"/>
            </w:tcBorders>
            <w:tcMar>
              <w:start w:w="0" w:type="dxa"/>
              <w:end w:w="0" w:type="dxa"/>
            </w:tcMar>
          </w:tcPr>
          <w:p>
            <w:pPr>
              <w:autoSpaceDN w:val="0"/>
              <w:autoSpaceDE w:val="0"/>
              <w:widowControl/>
              <w:spacing w:line="198" w:lineRule="exact" w:before="62" w:after="0"/>
              <w:ind w:left="0" w:right="168" w:firstLine="0"/>
              <w:jc w:val="right"/>
            </w:pPr>
            <w:r>
              <w:rPr>
                <w:rFonts w:ascii="绒刚绊雕" w:hAnsi="绒刚绊雕" w:eastAsia="绒刚绊雕"/>
                <w:b w:val="0"/>
                <w:i w:val="0"/>
                <w:color w:val="000000"/>
                <w:sz w:val="20"/>
              </w:rPr>
              <w:t>광 전 자</w:t>
            </w:r>
          </w:p>
        </w:tc>
        <w:tc>
          <w:tcPr>
            <w:tcW w:type="dxa" w:w="1080"/>
            <w:tcBorders>
              <w:top w:sz="2.880000114440918" w:val="single" w:color="#000000"/>
            </w:tcBorders>
            <w:tcMar>
              <w:start w:w="0" w:type="dxa"/>
              <w:end w:w="0" w:type="dxa"/>
            </w:tcMar>
          </w:tcPr>
          <w:p>
            <w:pPr>
              <w:autoSpaceDN w:val="0"/>
              <w:autoSpaceDE w:val="0"/>
              <w:widowControl/>
              <w:spacing w:line="198" w:lineRule="exact" w:before="62" w:after="0"/>
              <w:ind w:left="0" w:right="0" w:firstLine="0"/>
              <w:jc w:val="center"/>
            </w:pPr>
            <w:r>
              <w:rPr>
                <w:rFonts w:ascii="绒刚绊雕" w:hAnsi="绒刚绊雕" w:eastAsia="绒刚绊雕"/>
                <w:b w:val="0"/>
                <w:i w:val="0"/>
                <w:color w:val="000000"/>
                <w:sz w:val="20"/>
              </w:rPr>
              <w:t>문 화 재</w:t>
            </w:r>
          </w:p>
        </w:tc>
        <w:tc>
          <w:tcPr>
            <w:tcW w:type="dxa" w:w="1060"/>
            <w:tcBorders>
              <w:top w:sz="2.880000114440918" w:val="single" w:color="#000000"/>
            </w:tcBorders>
            <w:tcMar>
              <w:start w:w="0" w:type="dxa"/>
              <w:end w:w="0" w:type="dxa"/>
            </w:tcMar>
          </w:tcPr>
          <w:p>
            <w:pPr>
              <w:autoSpaceDN w:val="0"/>
              <w:autoSpaceDE w:val="0"/>
              <w:widowControl/>
              <w:spacing w:line="198" w:lineRule="exact" w:before="62" w:after="0"/>
              <w:ind w:left="0" w:right="0" w:firstLine="0"/>
              <w:jc w:val="center"/>
            </w:pPr>
            <w:r>
              <w:rPr>
                <w:rFonts w:ascii="绒刚绊雕" w:hAnsi="绒刚绊雕" w:eastAsia="绒刚绊雕"/>
                <w:b w:val="0"/>
                <w:i w:val="0"/>
                <w:color w:val="000000"/>
                <w:sz w:val="20"/>
              </w:rPr>
              <w:t>원 자 력</w:t>
            </w:r>
          </w:p>
        </w:tc>
        <w:tc>
          <w:tcPr>
            <w:tcW w:type="dxa" w:w="846"/>
            <w:tcBorders>
              <w:top w:sz="2.880000114440918" w:val="single" w:color="#000000"/>
            </w:tcBorders>
            <w:tcMar>
              <w:start w:w="0" w:type="dxa"/>
              <w:end w:w="0" w:type="dxa"/>
            </w:tcMar>
          </w:tcPr>
          <w:p>
            <w:pPr>
              <w:autoSpaceDN w:val="0"/>
              <w:autoSpaceDE w:val="0"/>
              <w:widowControl/>
              <w:spacing w:line="198" w:lineRule="exact" w:before="62" w:after="0"/>
              <w:ind w:left="178" w:right="0" w:firstLine="0"/>
              <w:jc w:val="left"/>
            </w:pPr>
            <w:r>
              <w:rPr>
                <w:rFonts w:ascii="绒刚绊雕" w:hAnsi="绒刚绊雕" w:eastAsia="绒刚绊雕"/>
                <w:b w:val="0"/>
                <w:i w:val="0"/>
                <w:color w:val="000000"/>
                <w:sz w:val="20"/>
              </w:rPr>
              <w:t>기  타</w:t>
            </w:r>
          </w:p>
        </w:tc>
      </w:tr>
      <w:tr>
        <w:trPr>
          <w:trHeight w:hRule="exact" w:val="256"/>
        </w:trPr>
        <w:tc>
          <w:tcPr>
            <w:tcW w:type="dxa" w:w="3856"/>
            <w:tcBorders/>
            <w:tcMar>
              <w:start w:w="0" w:type="dxa"/>
              <w:end w:w="0" w:type="dxa"/>
            </w:tcMar>
          </w:tcPr>
          <w:p>
            <w:pPr>
              <w:autoSpaceDN w:val="0"/>
              <w:autoSpaceDE w:val="0"/>
              <w:widowControl/>
              <w:spacing w:line="198" w:lineRule="exact" w:before="0" w:after="0"/>
              <w:ind w:left="0" w:right="168" w:firstLine="0"/>
              <w:jc w:val="right"/>
            </w:pPr>
            <w:r>
              <w:rPr>
                <w:rFonts w:ascii="绒刚绊雕" w:hAnsi="绒刚绊雕" w:eastAsia="绒刚绊雕"/>
                <w:b w:val="0"/>
                <w:i w:val="0"/>
                <w:color w:val="000000"/>
                <w:sz w:val="20"/>
              </w:rPr>
              <w:t>직    종</w:t>
            </w:r>
          </w:p>
        </w:tc>
        <w:tc>
          <w:tcPr>
            <w:tcW w:type="dxa" w:w="1080"/>
            <w:tcBorders/>
            <w:tcMar>
              <w:start w:w="0" w:type="dxa"/>
              <w:end w:w="0" w:type="dxa"/>
            </w:tcMar>
          </w:tcPr>
          <w:p>
            <w:pPr>
              <w:autoSpaceDN w:val="0"/>
              <w:autoSpaceDE w:val="0"/>
              <w:widowControl/>
              <w:spacing w:line="198" w:lineRule="exact" w:before="0" w:after="0"/>
              <w:ind w:left="0" w:right="0" w:firstLine="0"/>
              <w:jc w:val="center"/>
            </w:pPr>
            <w:r>
              <w:rPr>
                <w:rFonts w:ascii="绒刚绊雕" w:hAnsi="绒刚绊雕" w:eastAsia="绒刚绊雕"/>
                <w:b w:val="0"/>
                <w:i w:val="0"/>
                <w:color w:val="000000"/>
                <w:sz w:val="20"/>
              </w:rPr>
              <w:t>직    종</w:t>
            </w:r>
          </w:p>
        </w:tc>
        <w:tc>
          <w:tcPr>
            <w:tcW w:type="dxa" w:w="1060"/>
            <w:tcBorders/>
            <w:tcMar>
              <w:start w:w="0" w:type="dxa"/>
              <w:end w:w="0" w:type="dxa"/>
            </w:tcMar>
          </w:tcPr>
          <w:p>
            <w:pPr>
              <w:autoSpaceDN w:val="0"/>
              <w:autoSpaceDE w:val="0"/>
              <w:widowControl/>
              <w:spacing w:line="198" w:lineRule="exact" w:before="0" w:after="0"/>
              <w:ind w:left="0" w:right="0" w:firstLine="0"/>
              <w:jc w:val="center"/>
            </w:pPr>
            <w:r>
              <w:rPr>
                <w:rFonts w:ascii="绒刚绊雕" w:hAnsi="绒刚绊雕" w:eastAsia="绒刚绊雕"/>
                <w:b w:val="0"/>
                <w:i w:val="0"/>
                <w:color w:val="000000"/>
                <w:sz w:val="20"/>
              </w:rPr>
              <w:t>직    종</w:t>
            </w:r>
          </w:p>
        </w:tc>
        <w:tc>
          <w:tcPr>
            <w:tcW w:type="dxa" w:w="846"/>
            <w:tcBorders/>
            <w:tcMar>
              <w:start w:w="0" w:type="dxa"/>
              <w:end w:w="0" w:type="dxa"/>
            </w:tcMar>
          </w:tcPr>
          <w:p>
            <w:pPr>
              <w:autoSpaceDN w:val="0"/>
              <w:autoSpaceDE w:val="0"/>
              <w:widowControl/>
              <w:spacing w:line="198" w:lineRule="exact" w:before="0" w:after="0"/>
              <w:ind w:left="178" w:right="0" w:firstLine="0"/>
              <w:jc w:val="left"/>
            </w:pPr>
            <w:r>
              <w:rPr>
                <w:rFonts w:ascii="绒刚绊雕" w:hAnsi="绒刚绊雕" w:eastAsia="绒刚绊雕"/>
                <w:b w:val="0"/>
                <w:i w:val="0"/>
                <w:color w:val="000000"/>
                <w:sz w:val="20"/>
              </w:rPr>
              <w:t>직  종</w:t>
            </w:r>
          </w:p>
        </w:tc>
      </w:tr>
    </w:tbl>
    <w:p>
      <w:pPr>
        <w:autoSpaceDN w:val="0"/>
        <w:autoSpaceDE w:val="0"/>
        <w:widowControl/>
        <w:spacing w:line="240" w:lineRule="auto" w:before="8900" w:after="0"/>
        <w:ind w:left="1120" w:right="0" w:firstLine="0"/>
        <w:jc w:val="left"/>
      </w:pPr>
      <w:r>
        <w:drawing>
          <wp:inline xmlns:a="http://schemas.openxmlformats.org/drawingml/2006/main" xmlns:pic="http://schemas.openxmlformats.org/drawingml/2006/picture">
            <wp:extent cx="4838700" cy="5080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4838700" cy="508000"/>
                    </a:xfrm>
                    <a:prstGeom prst="rect"/>
                  </pic:spPr>
                </pic:pic>
              </a:graphicData>
            </a:graphic>
          </wp:inline>
        </w:drawing>
      </w:r>
    </w:p>
    <w:p>
      <w:pPr>
        <w:autoSpaceDN w:val="0"/>
        <w:autoSpaceDE w:val="0"/>
        <w:widowControl/>
        <w:spacing w:line="338" w:lineRule="exact" w:before="476" w:after="0"/>
        <w:ind w:left="260" w:right="0" w:firstLine="0"/>
        <w:jc w:val="left"/>
      </w:pPr>
      <w:r>
        <w:rPr>
          <w:rFonts w:ascii="T5" w:hAnsi="T5" w:eastAsia="T5"/>
          <w:b w:val="0"/>
          <w:i w:val="0"/>
          <w:color w:val="000000"/>
          <w:sz w:val="28"/>
        </w:rPr>
        <w:t>9. 참고사항</w:t>
      </w:r>
    </w:p>
    <w:p>
      <w:pPr>
        <w:autoSpaceDN w:val="0"/>
        <w:autoSpaceDE w:val="0"/>
        <w:widowControl/>
        <w:spacing w:line="310" w:lineRule="exact" w:before="32" w:after="0"/>
        <w:ind w:left="390" w:right="0" w:firstLine="0"/>
        <w:jc w:val="left"/>
      </w:pPr>
      <w:r>
        <w:rPr>
          <w:rFonts w:ascii="Batang" w:hAnsi="Batang" w:eastAsia="Batang"/>
          <w:b w:val="0"/>
          <w:i w:val="0"/>
          <w:color w:val="000000"/>
          <w:sz w:val="26"/>
        </w:rPr>
        <w:t>ㅇ</w:t>
      </w:r>
      <w:r>
        <w:rPr>
          <w:rFonts w:ascii="T4" w:hAnsi="T4" w:eastAsia="T4"/>
          <w:b w:val="0"/>
          <w:i w:val="0"/>
          <w:color w:val="000000"/>
          <w:sz w:val="26"/>
        </w:rPr>
        <w:t>자료위치: 대한건설협회(www.cak.or.kr)-건설업무-건설적산기준-건설임금</w:t>
      </w:r>
    </w:p>
    <w:p>
      <w:pPr>
        <w:autoSpaceDN w:val="0"/>
        <w:autoSpaceDE w:val="0"/>
        <w:widowControl/>
        <w:spacing w:line="310" w:lineRule="exact" w:before="28" w:after="0"/>
        <w:ind w:left="390" w:right="0" w:firstLine="0"/>
        <w:jc w:val="left"/>
      </w:pPr>
      <w:r>
        <w:rPr>
          <w:rFonts w:ascii="Batang" w:hAnsi="Batang" w:eastAsia="Batang"/>
          <w:b w:val="0"/>
          <w:i w:val="0"/>
          <w:color w:val="000000"/>
          <w:sz w:val="26"/>
        </w:rPr>
        <w:t>ㅇ</w:t>
      </w:r>
      <w:r>
        <w:rPr>
          <w:rFonts w:ascii="T4" w:hAnsi="T4" w:eastAsia="T4"/>
          <w:b w:val="0"/>
          <w:i w:val="0"/>
          <w:color w:val="000000"/>
          <w:sz w:val="26"/>
        </w:rPr>
        <w:t>문의사항: 대한건설협회정보관리실02-3485-8332</w:t>
      </w:r>
    </w:p>
    <w:p>
      <w:pPr>
        <w:autoSpaceDN w:val="0"/>
        <w:autoSpaceDE w:val="0"/>
        <w:widowControl/>
        <w:spacing w:line="238" w:lineRule="exact" w:before="680" w:after="0"/>
        <w:ind w:left="0" w:right="0" w:firstLine="0"/>
        <w:jc w:val="center"/>
      </w:pPr>
      <w:r>
        <w:rPr>
          <w:rFonts w:ascii="T4" w:hAnsi="T4" w:eastAsia="T4"/>
          <w:b w:val="0"/>
          <w:i w:val="0"/>
          <w:color w:val="000000"/>
          <w:sz w:val="20"/>
        </w:rPr>
        <w:t>- 4 -</w:t>
      </w:r>
    </w:p>
    <w:p>
      <w:pPr>
        <w:sectPr>
          <w:pgSz w:w="11900" w:h="16820"/>
          <w:pgMar w:top="1440" w:right="1440" w:bottom="424" w:left="1440" w:header="720" w:footer="720" w:gutter="0"/>
          <w:cols/>
          <w:docGrid w:linePitch="360"/>
        </w:sectPr>
      </w:pPr>
    </w:p>
    <w:p>
      <w:pPr>
        <w:autoSpaceDN w:val="0"/>
        <w:autoSpaceDE w:val="0"/>
        <w:widowControl/>
        <w:spacing w:line="220" w:lineRule="exact" w:before="0" w:after="1478"/>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1092200</wp:posOffset>
            </wp:positionH>
            <wp:positionV relativeFrom="page">
              <wp:posOffset>2628900</wp:posOffset>
            </wp:positionV>
            <wp:extent cx="5384800" cy="2705100"/>
            <wp:wrapNone/>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5384800" cy="2705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1092200</wp:posOffset>
            </wp:positionH>
            <wp:positionV relativeFrom="page">
              <wp:posOffset>6096000</wp:posOffset>
            </wp:positionV>
            <wp:extent cx="5384800" cy="2908300"/>
            <wp:wrapNone/>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5384800" cy="2908300"/>
                    </a:xfrm>
                    <a:prstGeom prst="rect"/>
                  </pic:spPr>
                </pic:pic>
              </a:graphicData>
            </a:graphic>
          </wp:anchor>
        </w:drawing>
      </w:r>
    </w:p>
    <w:p>
      <w:pPr>
        <w:autoSpaceDN w:val="0"/>
        <w:autoSpaceDE w:val="0"/>
        <w:widowControl/>
        <w:spacing w:line="336" w:lineRule="exact" w:before="0" w:after="0"/>
        <w:ind w:left="260" w:right="0" w:firstLine="0"/>
        <w:jc w:val="left"/>
      </w:pPr>
      <w:r>
        <w:rPr>
          <w:rFonts w:ascii="T5" w:hAnsi="T5" w:eastAsia="T5"/>
          <w:b w:val="0"/>
          <w:i w:val="0"/>
          <w:color w:val="000000"/>
          <w:sz w:val="28"/>
        </w:rPr>
        <w:t>1. 시중임금적용근거</w:t>
      </w:r>
    </w:p>
    <w:p>
      <w:pPr>
        <w:autoSpaceDN w:val="0"/>
        <w:tabs>
          <w:tab w:pos="6908" w:val="left"/>
        </w:tabs>
        <w:autoSpaceDE w:val="0"/>
        <w:widowControl/>
        <w:spacing w:line="240" w:lineRule="auto" w:before="118" w:after="0"/>
        <w:ind w:left="814" w:right="0" w:firstLine="0"/>
        <w:jc w:val="left"/>
      </w:pPr>
      <w:r>
        <w:drawing>
          <wp:inline xmlns:a="http://schemas.openxmlformats.org/drawingml/2006/main" xmlns:pic="http://schemas.openxmlformats.org/drawingml/2006/picture">
            <wp:extent cx="189229" cy="20955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189229" cy="209550"/>
                    </a:xfrm>
                    <a:prstGeom prst="rect"/>
                  </pic:spPr>
                </pic:pic>
              </a:graphicData>
            </a:graphic>
          </wp:inline>
        </w:drawing>
      </w:r>
      <w:r>
        <w:tab/>
      </w:r>
      <w:r>
        <w:drawing>
          <wp:inline xmlns:a="http://schemas.openxmlformats.org/drawingml/2006/main" xmlns:pic="http://schemas.openxmlformats.org/drawingml/2006/picture">
            <wp:extent cx="270510" cy="209550"/>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270510" cy="209550"/>
                    </a:xfrm>
                    <a:prstGeom prst="rect"/>
                  </pic:spPr>
                </pic:pic>
              </a:graphicData>
            </a:graphic>
          </wp:inline>
        </w:drawing>
      </w:r>
    </w:p>
    <w:p>
      <w:pPr>
        <w:autoSpaceDN w:val="0"/>
        <w:autoSpaceDE w:val="0"/>
        <w:widowControl/>
        <w:spacing w:line="300" w:lineRule="exact" w:before="270" w:after="0"/>
        <w:ind w:left="856" w:right="410" w:hanging="440"/>
        <w:jc w:val="both"/>
      </w:pPr>
      <w:r>
        <w:rPr>
          <w:rFonts w:ascii="T2" w:hAnsi="T2" w:eastAsia="T2"/>
          <w:b w:val="0"/>
          <w:i w:val="0"/>
          <w:color w:val="000000"/>
          <w:sz w:val="20"/>
        </w:rPr>
        <w:t>제7조(원가계산을할때단위당가격의기준) ①제6조제1항의규정에의한원가계산을할때</w:t>
      </w:r>
      <w:r>
        <w:rPr>
          <w:rFonts w:ascii="T2" w:hAnsi="T2" w:eastAsia="T2"/>
          <w:b w:val="0"/>
          <w:i w:val="0"/>
          <w:color w:val="000000"/>
          <w:sz w:val="20"/>
        </w:rPr>
        <w:t>단위당가격은다음각호의어느하나에해당하는가격을말하며, 그적용순서는다음</w:t>
      </w:r>
      <w:r>
        <w:rPr>
          <w:rFonts w:ascii="T2" w:hAnsi="T2" w:eastAsia="T2"/>
          <w:b w:val="0"/>
          <w:i w:val="0"/>
          <w:color w:val="000000"/>
          <w:sz w:val="20"/>
        </w:rPr>
        <w:t>각호의순서에의한다.</w:t>
      </w:r>
    </w:p>
    <w:p>
      <w:pPr>
        <w:autoSpaceDN w:val="0"/>
        <w:autoSpaceDE w:val="0"/>
        <w:widowControl/>
        <w:spacing w:line="240" w:lineRule="exact" w:before="378" w:after="0"/>
        <w:ind w:left="934" w:right="0" w:firstLine="0"/>
        <w:jc w:val="left"/>
      </w:pPr>
      <w:r>
        <w:rPr>
          <w:rFonts w:ascii="T2" w:hAnsi="T2" w:eastAsia="T2"/>
          <w:b w:val="0"/>
          <w:i w:val="0"/>
          <w:color w:val="000000"/>
          <w:sz w:val="20"/>
        </w:rPr>
        <w:t>다만, 기획재정부장관이단위당가격을별도로정한경우또는각중앙관서의장이별도로</w:t>
      </w:r>
    </w:p>
    <w:p>
      <w:pPr>
        <w:autoSpaceDN w:val="0"/>
        <w:tabs>
          <w:tab w:pos="690" w:val="left"/>
          <w:tab w:pos="934" w:val="left"/>
        </w:tabs>
        <w:autoSpaceDE w:val="0"/>
        <w:widowControl/>
        <w:spacing w:line="318" w:lineRule="exact" w:before="2" w:after="0"/>
        <w:ind w:left="502" w:right="288" w:firstLine="0"/>
        <w:jc w:val="left"/>
      </w:pPr>
      <w:r>
        <w:tab/>
      </w:r>
      <w:r>
        <w:tab/>
      </w:r>
      <w:r>
        <w:rPr>
          <w:rFonts w:ascii="T2" w:hAnsi="T2" w:eastAsia="T2"/>
          <w:b w:val="0"/>
          <w:i w:val="0"/>
          <w:color w:val="000000"/>
          <w:sz w:val="20"/>
        </w:rPr>
        <w:t>기획재정부장관과협의하여단위당가격을조사·공표한경우에는당해가격</w:t>
      </w:r>
      <w:r>
        <w:br/>
      </w:r>
      <w:r>
        <w:tab/>
      </w:r>
      <w:r>
        <w:rPr>
          <w:rFonts w:ascii="T2" w:hAnsi="T2" w:eastAsia="T2"/>
          <w:b w:val="0"/>
          <w:i w:val="0"/>
          <w:color w:val="000000"/>
          <w:sz w:val="20"/>
        </w:rPr>
        <w:t>2. 제10조제1호내지제3호의1의규정에의한가격</w:t>
      </w:r>
      <w:r>
        <w:br/>
      </w:r>
      <w:r>
        <w:rPr>
          <w:rFonts w:ascii="T2" w:hAnsi="T2" w:eastAsia="T2"/>
          <w:b w:val="0"/>
          <w:i w:val="0"/>
          <w:color w:val="000000"/>
          <w:sz w:val="20"/>
        </w:rPr>
        <w:t>②각중앙관서의장또는계약담당공무원은제1항제1호에따른가격을적용함에있어다음각</w:t>
      </w:r>
    </w:p>
    <w:p>
      <w:pPr>
        <w:autoSpaceDN w:val="0"/>
        <w:autoSpaceDE w:val="0"/>
        <w:widowControl/>
        <w:spacing w:line="318" w:lineRule="exact" w:before="4" w:after="0"/>
        <w:ind w:left="692" w:right="288" w:firstLine="0"/>
        <w:jc w:val="left"/>
      </w:pPr>
      <w:r>
        <w:rPr>
          <w:rFonts w:ascii="T2" w:hAnsi="T2" w:eastAsia="T2"/>
          <w:b w:val="0"/>
          <w:i w:val="0"/>
          <w:color w:val="000000"/>
          <w:sz w:val="20"/>
        </w:rPr>
        <w:t>호의어느하나에해당하는경우에는당해노임단가에동노임단가의100분의15 이하에해</w:t>
      </w:r>
      <w:r>
        <w:rPr>
          <w:rFonts w:ascii="T2" w:hAnsi="T2" w:eastAsia="T2"/>
          <w:b w:val="0"/>
          <w:i w:val="0"/>
          <w:color w:val="000000"/>
          <w:sz w:val="20"/>
        </w:rPr>
        <w:t>당하는금액을가산할수있다.</w:t>
      </w:r>
    </w:p>
    <w:p>
      <w:pPr>
        <w:autoSpaceDN w:val="0"/>
        <w:autoSpaceDE w:val="0"/>
        <w:widowControl/>
        <w:spacing w:line="240" w:lineRule="exact" w:before="80" w:after="0"/>
        <w:ind w:left="690" w:right="0" w:firstLine="0"/>
        <w:jc w:val="left"/>
      </w:pPr>
      <w:r>
        <w:rPr>
          <w:rFonts w:ascii="T2" w:hAnsi="T2" w:eastAsia="T2"/>
          <w:b w:val="0"/>
          <w:i w:val="0"/>
          <w:color w:val="000000"/>
          <w:sz w:val="20"/>
        </w:rPr>
        <w:t>1.「국가기술자격법」제10조에따른국가기술자격검정에합격한자로서기능계기술자격을</w:t>
      </w:r>
    </w:p>
    <w:p>
      <w:pPr>
        <w:autoSpaceDN w:val="0"/>
        <w:tabs>
          <w:tab w:pos="830" w:val="left"/>
        </w:tabs>
        <w:autoSpaceDE w:val="0"/>
        <w:widowControl/>
        <w:spacing w:line="320" w:lineRule="exact" w:before="0" w:after="0"/>
        <w:ind w:left="690" w:right="3024" w:firstLine="0"/>
        <w:jc w:val="left"/>
      </w:pPr>
      <w:r>
        <w:tab/>
      </w:r>
      <w:r>
        <w:rPr>
          <w:rFonts w:ascii="T2" w:hAnsi="T2" w:eastAsia="T2"/>
          <w:b w:val="0"/>
          <w:i w:val="0"/>
          <w:color w:val="000000"/>
          <w:sz w:val="20"/>
        </w:rPr>
        <w:t>취득한자를특별히사용하고자하는경우</w:t>
      </w:r>
      <w:r>
        <w:br/>
      </w:r>
      <w:r>
        <w:rPr>
          <w:rFonts w:ascii="T2" w:hAnsi="T2" w:eastAsia="T2"/>
          <w:b w:val="0"/>
          <w:i w:val="0"/>
          <w:color w:val="000000"/>
          <w:sz w:val="20"/>
        </w:rPr>
        <w:t>2. 도서지역(제주도를포함한다)에서이루어지는공사인경우</w:t>
      </w:r>
    </w:p>
    <w:p>
      <w:pPr>
        <w:autoSpaceDN w:val="0"/>
        <w:tabs>
          <w:tab w:pos="7664" w:val="left"/>
        </w:tabs>
        <w:autoSpaceDE w:val="0"/>
        <w:widowControl/>
        <w:spacing w:line="240" w:lineRule="auto" w:before="782" w:after="0"/>
        <w:ind w:left="814" w:right="0" w:firstLine="0"/>
        <w:jc w:val="left"/>
      </w:pPr>
      <w:r>
        <w:drawing>
          <wp:inline xmlns:a="http://schemas.openxmlformats.org/drawingml/2006/main" xmlns:pic="http://schemas.openxmlformats.org/drawingml/2006/picture">
            <wp:extent cx="185419" cy="209550"/>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185419" cy="209550"/>
                    </a:xfrm>
                    <a:prstGeom prst="rect"/>
                  </pic:spPr>
                </pic:pic>
              </a:graphicData>
            </a:graphic>
          </wp:inline>
        </w:drawing>
      </w:r>
      <w:r>
        <w:tab/>
      </w:r>
      <w:r>
        <w:drawing>
          <wp:inline xmlns:a="http://schemas.openxmlformats.org/drawingml/2006/main" xmlns:pic="http://schemas.openxmlformats.org/drawingml/2006/picture">
            <wp:extent cx="262889" cy="209550"/>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262889" cy="209550"/>
                    </a:xfrm>
                    <a:prstGeom prst="rect"/>
                  </pic:spPr>
                </pic:pic>
              </a:graphicData>
            </a:graphic>
          </wp:inline>
        </w:drawing>
      </w:r>
    </w:p>
    <w:p>
      <w:pPr>
        <w:autoSpaceDN w:val="0"/>
        <w:autoSpaceDE w:val="0"/>
        <w:widowControl/>
        <w:spacing w:line="300" w:lineRule="exact" w:before="374" w:after="0"/>
        <w:ind w:left="1000" w:right="408" w:hanging="584"/>
        <w:jc w:val="both"/>
      </w:pPr>
      <w:r>
        <w:rPr>
          <w:rFonts w:ascii="T2" w:hAnsi="T2" w:eastAsia="T2"/>
          <w:b w:val="0"/>
          <w:i w:val="0"/>
          <w:color w:val="000000"/>
          <w:sz w:val="20"/>
        </w:rPr>
        <w:t>제7조(원가계산을할때단위당가격의기준) ①제6조제1항의규정에의한원가계산을할때</w:t>
      </w:r>
      <w:r>
        <w:rPr>
          <w:rFonts w:ascii="T2" w:hAnsi="T2" w:eastAsia="T2"/>
          <w:b w:val="0"/>
          <w:i w:val="0"/>
          <w:color w:val="000000"/>
          <w:sz w:val="20"/>
        </w:rPr>
        <w:t>단위당가격은다음각호의어느하나의가격을말하며, 그적용순서는다음각호의순</w:t>
      </w:r>
      <w:r>
        <w:rPr>
          <w:rFonts w:ascii="T2" w:hAnsi="T2" w:eastAsia="T2"/>
          <w:b w:val="0"/>
          <w:i w:val="0"/>
          <w:color w:val="000000"/>
          <w:sz w:val="20"/>
        </w:rPr>
        <w:t>서에의한다.</w:t>
      </w:r>
    </w:p>
    <w:p>
      <w:pPr>
        <w:autoSpaceDN w:val="0"/>
        <w:autoSpaceDE w:val="0"/>
        <w:widowControl/>
        <w:spacing w:line="300" w:lineRule="exact" w:before="300" w:after="0"/>
        <w:ind w:left="880" w:right="408" w:firstLine="0"/>
        <w:jc w:val="both"/>
      </w:pPr>
      <w:r>
        <w:rPr>
          <w:rFonts w:ascii="T2" w:hAnsi="T2" w:eastAsia="T2"/>
          <w:b w:val="0"/>
          <w:i w:val="0"/>
          <w:color w:val="000000"/>
          <w:sz w:val="20"/>
        </w:rPr>
        <w:t>다만, 행정안전부장관이단위당가격을별도로정한경우또는지방자치단체의장이</w:t>
      </w:r>
      <w:r>
        <w:rPr>
          <w:rFonts w:ascii="T2" w:hAnsi="T2" w:eastAsia="T2"/>
          <w:b w:val="0"/>
          <w:i w:val="0"/>
          <w:color w:val="000000"/>
          <w:sz w:val="20"/>
        </w:rPr>
        <w:t>별도로행정안전부장관과협의하여단위당가격을조사·공표한경우에는당해가격</w:t>
      </w:r>
      <w:r>
        <w:rPr>
          <w:rFonts w:ascii="T2" w:hAnsi="T2" w:eastAsia="T2"/>
          <w:b w:val="0"/>
          <w:i w:val="0"/>
          <w:color w:val="000000"/>
          <w:sz w:val="20"/>
        </w:rPr>
        <w:t>을말한다.</w:t>
      </w:r>
    </w:p>
    <w:p>
      <w:pPr>
        <w:autoSpaceDN w:val="0"/>
        <w:tabs>
          <w:tab w:pos="668" w:val="left"/>
          <w:tab w:pos="698" w:val="left"/>
        </w:tabs>
        <w:autoSpaceDE w:val="0"/>
        <w:widowControl/>
        <w:spacing w:line="300" w:lineRule="exact" w:before="0" w:after="0"/>
        <w:ind w:left="510" w:right="288" w:firstLine="0"/>
        <w:jc w:val="left"/>
      </w:pPr>
      <w:r>
        <w:tab/>
      </w:r>
      <w:r>
        <w:tab/>
      </w:r>
      <w:r>
        <w:rPr>
          <w:rFonts w:ascii="T2" w:hAnsi="T2" w:eastAsia="T2"/>
          <w:b w:val="0"/>
          <w:i w:val="0"/>
          <w:color w:val="000000"/>
          <w:sz w:val="20"/>
        </w:rPr>
        <w:t>2. 제10조제1호내지제3호의어느하나의규정에의한가격</w:t>
      </w:r>
      <w:r>
        <w:br/>
      </w:r>
      <w:r>
        <w:rPr>
          <w:rFonts w:ascii="T2" w:hAnsi="T2" w:eastAsia="T2"/>
          <w:b w:val="0"/>
          <w:i w:val="0"/>
          <w:color w:val="000000"/>
          <w:sz w:val="20"/>
        </w:rPr>
        <w:t>②지방자치단체의장또는계약담당자는제1항제1호의규정에의한가격을적용함에있어</w:t>
      </w:r>
      <w:r>
        <w:tab/>
      </w:r>
      <w:r>
        <w:rPr>
          <w:rFonts w:ascii="T2" w:hAnsi="T2" w:eastAsia="T2"/>
          <w:b w:val="0"/>
          <w:i w:val="0"/>
          <w:color w:val="000000"/>
          <w:sz w:val="20"/>
        </w:rPr>
        <w:t>다음각호의어느하나에해당하는경우에는당해노임단가에동노임단가의100분의15</w:t>
      </w:r>
      <w:r>
        <w:tab/>
      </w:r>
      <w:r>
        <w:rPr>
          <w:rFonts w:ascii="T2" w:hAnsi="T2" w:eastAsia="T2"/>
          <w:b w:val="0"/>
          <w:i w:val="0"/>
          <w:color w:val="000000"/>
          <w:sz w:val="20"/>
        </w:rPr>
        <w:t>이하에해당하는금액을가산할수있다.</w:t>
      </w:r>
    </w:p>
    <w:p>
      <w:pPr>
        <w:autoSpaceDN w:val="0"/>
        <w:tabs>
          <w:tab w:pos="836" w:val="left"/>
        </w:tabs>
        <w:autoSpaceDE w:val="0"/>
        <w:widowControl/>
        <w:spacing w:line="300" w:lineRule="exact" w:before="0" w:after="0"/>
        <w:ind w:left="698" w:right="288" w:firstLine="0"/>
        <w:jc w:val="left"/>
      </w:pPr>
      <w:r>
        <w:rPr>
          <w:rFonts w:ascii="T2" w:hAnsi="T2" w:eastAsia="T2"/>
          <w:b w:val="0"/>
          <w:i w:val="0"/>
          <w:color w:val="000000"/>
          <w:sz w:val="20"/>
        </w:rPr>
        <w:t>1.「국가기술자격법」제10조의규정에의한국가기술자격검정에합격한자로서기능계기</w:t>
      </w:r>
      <w:r>
        <w:rPr>
          <w:rFonts w:ascii="T2" w:hAnsi="T2" w:eastAsia="T2"/>
          <w:b w:val="0"/>
          <w:i w:val="0"/>
          <w:color w:val="000000"/>
          <w:sz w:val="20"/>
        </w:rPr>
        <w:t>술자격을취득한자를특별히사용하고자하는경우</w:t>
      </w:r>
      <w:r>
        <w:br/>
      </w:r>
      <w:r>
        <w:rPr>
          <w:rFonts w:ascii="T2" w:hAnsi="T2" w:eastAsia="T2"/>
          <w:b w:val="0"/>
          <w:i w:val="0"/>
          <w:color w:val="000000"/>
          <w:sz w:val="20"/>
        </w:rPr>
        <w:t>2. 도서지역(제주도를포함한다)에서이루어지는공사인경우</w:t>
      </w:r>
    </w:p>
    <w:p>
      <w:pPr>
        <w:autoSpaceDN w:val="0"/>
        <w:autoSpaceDE w:val="0"/>
        <w:widowControl/>
        <w:spacing w:line="238" w:lineRule="exact" w:before="1784" w:after="0"/>
        <w:ind w:left="0" w:right="0" w:firstLine="0"/>
        <w:jc w:val="center"/>
      </w:pPr>
      <w:r>
        <w:rPr>
          <w:rFonts w:ascii="T4" w:hAnsi="T4" w:eastAsia="T4"/>
          <w:b w:val="0"/>
          <w:i w:val="0"/>
          <w:color w:val="000000"/>
          <w:sz w:val="20"/>
        </w:rPr>
        <w:t>- 5 -</w:t>
      </w:r>
    </w:p>
    <w:p>
      <w:pPr>
        <w:sectPr>
          <w:pgSz w:w="11900" w:h="16820"/>
          <w:pgMar w:top="1440" w:right="1440" w:bottom="424" w:left="1440" w:header="720" w:footer="720" w:gutter="0"/>
          <w:cols/>
          <w:docGrid w:linePitch="360"/>
        </w:sectPr>
      </w:pPr>
    </w:p>
    <w:p>
      <w:pPr>
        <w:autoSpaceDN w:val="0"/>
        <w:autoSpaceDE w:val="0"/>
        <w:widowControl/>
        <w:spacing w:line="220" w:lineRule="exact" w:before="0" w:after="75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2635250</wp:posOffset>
            </wp:positionH>
            <wp:positionV relativeFrom="page">
              <wp:posOffset>6560820</wp:posOffset>
            </wp:positionV>
            <wp:extent cx="158750" cy="175224"/>
            <wp:wrapNone/>
            <wp:docPr id="18" name="Picture 18"/>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158750" cy="175224"/>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5220970</wp:posOffset>
            </wp:positionH>
            <wp:positionV relativeFrom="page">
              <wp:posOffset>6560820</wp:posOffset>
            </wp:positionV>
            <wp:extent cx="158750" cy="175224"/>
            <wp:wrapNone/>
            <wp:docPr id="19" name="Picture 19"/>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158750" cy="175224"/>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1092200</wp:posOffset>
            </wp:positionH>
            <wp:positionV relativeFrom="page">
              <wp:posOffset>3949700</wp:posOffset>
            </wp:positionV>
            <wp:extent cx="5384800" cy="5600700"/>
            <wp:wrapNone/>
            <wp:docPr id="20" name="Picture 20"/>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5384800" cy="5600700"/>
                    </a:xfrm>
                    <a:prstGeom prst="rect"/>
                  </pic:spPr>
                </pic:pic>
              </a:graphicData>
            </a:graphic>
          </wp:anchor>
        </w:drawing>
      </w:r>
    </w:p>
    <w:p>
      <w:pPr>
        <w:autoSpaceDN w:val="0"/>
        <w:autoSpaceDE w:val="0"/>
        <w:widowControl/>
        <w:spacing w:line="336" w:lineRule="exact" w:before="0" w:after="0"/>
        <w:ind w:left="260" w:right="0" w:firstLine="0"/>
        <w:jc w:val="left"/>
      </w:pPr>
      <w:r>
        <w:rPr>
          <w:rFonts w:ascii="T5" w:hAnsi="T5" w:eastAsia="T5"/>
          <w:b w:val="0"/>
          <w:i w:val="0"/>
          <w:color w:val="000000"/>
          <w:sz w:val="28"/>
        </w:rPr>
        <w:t>2. 노무비지수정의</w:t>
      </w:r>
    </w:p>
    <w:p>
      <w:pPr>
        <w:autoSpaceDN w:val="0"/>
        <w:autoSpaceDE w:val="0"/>
        <w:widowControl/>
        <w:spacing w:line="312" w:lineRule="exact" w:before="116" w:after="0"/>
        <w:ind w:left="500" w:right="0" w:firstLine="0"/>
        <w:jc w:val="left"/>
      </w:pPr>
      <w:r>
        <w:rPr>
          <w:rFonts w:ascii="Batang" w:hAnsi="Batang" w:eastAsia="Batang"/>
          <w:b w:val="0"/>
          <w:i w:val="0"/>
          <w:color w:val="000000"/>
          <w:sz w:val="26"/>
        </w:rPr>
        <w:t xml:space="preserve">ㅇ </w:t>
      </w:r>
      <w:r>
        <w:rPr>
          <w:rFonts w:ascii="T4" w:hAnsi="T4" w:eastAsia="T4"/>
          <w:b w:val="0"/>
          <w:i w:val="0"/>
          <w:color w:val="000000"/>
          <w:sz w:val="26"/>
        </w:rPr>
        <w:t>조사․공표된해당직종의평균치</w:t>
      </w:r>
    </w:p>
    <w:p>
      <w:pPr>
        <w:autoSpaceDN w:val="0"/>
        <w:autoSpaceDE w:val="0"/>
        <w:widowControl/>
        <w:spacing w:line="286" w:lineRule="exact" w:before="490" w:after="0"/>
        <w:ind w:left="1002" w:right="0" w:firstLine="0"/>
        <w:jc w:val="left"/>
      </w:pPr>
      <w:r>
        <w:rPr>
          <w:rFonts w:ascii="T2" w:hAnsi="T2" w:eastAsia="T2"/>
          <w:b w:val="0"/>
          <w:i w:val="0"/>
          <w:color w:val="000000"/>
          <w:sz w:val="24"/>
        </w:rPr>
        <w:t>정의) 제3호및행정안전부예규“물가변동조정률산출요령” 제3조(지수</w:t>
      </w:r>
    </w:p>
    <w:p>
      <w:pPr>
        <w:autoSpaceDN w:val="0"/>
        <w:autoSpaceDE w:val="0"/>
        <w:widowControl/>
        <w:spacing w:line="288" w:lineRule="exact" w:before="96" w:after="0"/>
        <w:ind w:left="1002" w:right="0" w:firstLine="0"/>
        <w:jc w:val="left"/>
      </w:pPr>
      <w:r>
        <w:rPr>
          <w:rFonts w:ascii="T2" w:hAnsi="T2" w:eastAsia="T2"/>
          <w:b w:val="0"/>
          <w:i w:val="0"/>
          <w:color w:val="000000"/>
          <w:sz w:val="24"/>
        </w:rPr>
        <w:t>조정률및용어의정의) 제3호</w:t>
      </w:r>
    </w:p>
    <w:p>
      <w:pPr>
        <w:autoSpaceDN w:val="0"/>
        <w:autoSpaceDE w:val="0"/>
        <w:widowControl/>
        <w:spacing w:line="338" w:lineRule="exact" w:before="388" w:after="0"/>
        <w:ind w:left="260" w:right="0" w:firstLine="0"/>
        <w:jc w:val="left"/>
      </w:pPr>
      <w:r>
        <w:rPr>
          <w:rFonts w:ascii="T5" w:hAnsi="T5" w:eastAsia="T5"/>
          <w:b w:val="0"/>
          <w:i w:val="0"/>
          <w:color w:val="000000"/>
          <w:sz w:val="28"/>
        </w:rPr>
        <w:t>3. 임금적용시점</w:t>
      </w:r>
    </w:p>
    <w:p>
      <w:pPr>
        <w:autoSpaceDN w:val="0"/>
        <w:autoSpaceDE w:val="0"/>
        <w:widowControl/>
        <w:spacing w:line="310" w:lineRule="exact" w:before="116" w:after="0"/>
        <w:ind w:left="500" w:right="0" w:firstLine="0"/>
        <w:jc w:val="left"/>
      </w:pPr>
      <w:r>
        <w:rPr>
          <w:rFonts w:ascii="Batang" w:hAnsi="Batang" w:eastAsia="Batang"/>
          <w:b w:val="0"/>
          <w:i w:val="0"/>
          <w:color w:val="000000"/>
          <w:sz w:val="26"/>
        </w:rPr>
        <w:t xml:space="preserve">ㅇ </w:t>
      </w:r>
      <w:r>
        <w:rPr>
          <w:rFonts w:ascii="T5" w:hAnsi="T5" w:eastAsia="T5"/>
          <w:b w:val="0"/>
          <w:i w:val="0"/>
          <w:color w:val="000000"/>
          <w:sz w:val="26"/>
        </w:rPr>
        <w:t>2025. 1. 1</w:t>
      </w:r>
    </w:p>
    <w:p>
      <w:pPr>
        <w:autoSpaceDN w:val="0"/>
        <w:autoSpaceDE w:val="0"/>
        <w:widowControl/>
        <w:spacing w:line="336" w:lineRule="exact" w:before="784" w:after="0"/>
        <w:ind w:left="260" w:right="0" w:firstLine="0"/>
        <w:jc w:val="left"/>
      </w:pPr>
      <w:r>
        <w:rPr>
          <w:rFonts w:ascii="T5" w:hAnsi="T5" w:eastAsia="T5"/>
          <w:b w:val="0"/>
          <w:i w:val="0"/>
          <w:color w:val="000000"/>
          <w:sz w:val="28"/>
        </w:rPr>
        <w:t>4. 참고사항</w:t>
      </w:r>
    </w:p>
    <w:p>
      <w:pPr>
        <w:autoSpaceDN w:val="0"/>
        <w:autoSpaceDE w:val="0"/>
        <w:widowControl/>
        <w:spacing w:line="238" w:lineRule="exact" w:before="1002" w:after="0"/>
        <w:ind w:left="704" w:right="0" w:firstLine="0"/>
        <w:jc w:val="left"/>
      </w:pPr>
      <w:r>
        <w:rPr>
          <w:rFonts w:ascii="T2" w:hAnsi="T2" w:eastAsia="T2"/>
          <w:b w:val="0"/>
          <w:i w:val="0"/>
          <w:color w:val="000000"/>
          <w:sz w:val="20"/>
        </w:rPr>
        <w:t>&lt;재경원문서번호회계45101-45(1995.1.13) 발췌&gt;</w:t>
      </w:r>
    </w:p>
    <w:p>
      <w:pPr>
        <w:autoSpaceDN w:val="0"/>
        <w:autoSpaceDE w:val="0"/>
        <w:widowControl/>
        <w:spacing w:line="318" w:lineRule="exact" w:before="112" w:after="0"/>
        <w:ind w:left="1026" w:right="408" w:hanging="392"/>
        <w:jc w:val="both"/>
      </w:pPr>
      <w:r>
        <w:rPr>
          <w:rFonts w:ascii="T2" w:hAnsi="T2" w:eastAsia="T2"/>
          <w:b w:val="0"/>
          <w:i w:val="0"/>
          <w:color w:val="000000"/>
          <w:sz w:val="22"/>
        </w:rPr>
        <w:t>가. 공표된시중노임단가는1일8시간을기준으로한것이며, 다만산업안전보</w:t>
      </w:r>
      <w:r>
        <w:rPr>
          <w:rFonts w:ascii="T2" w:hAnsi="T2" w:eastAsia="T2"/>
          <w:b w:val="0"/>
          <w:i w:val="0"/>
          <w:color w:val="000000"/>
          <w:sz w:val="22"/>
        </w:rPr>
        <w:t>건법제46조및동법시행령제32조의8에규정된작업에종사하는직종(잠</w:t>
      </w:r>
      <w:r>
        <w:rPr>
          <w:rFonts w:ascii="T2" w:hAnsi="T2" w:eastAsia="T2"/>
          <w:b w:val="0"/>
          <w:i w:val="0"/>
          <w:color w:val="000000"/>
          <w:sz w:val="22"/>
        </w:rPr>
        <w:t>수부)은1일6시간을기준으로한것임.</w:t>
      </w:r>
    </w:p>
    <w:p>
      <w:pPr>
        <w:autoSpaceDN w:val="0"/>
        <w:autoSpaceDE w:val="0"/>
        <w:widowControl/>
        <w:spacing w:line="318" w:lineRule="exact" w:before="122" w:after="0"/>
        <w:ind w:left="1022" w:right="408" w:hanging="388"/>
        <w:jc w:val="both"/>
      </w:pPr>
      <w:r>
        <w:rPr>
          <w:rFonts w:ascii="T2" w:hAnsi="T2" w:eastAsia="T2"/>
          <w:b w:val="0"/>
          <w:i w:val="0"/>
          <w:color w:val="000000"/>
          <w:sz w:val="22"/>
        </w:rPr>
        <w:t>나. 공표된시중노임단가는사용자가근로의대가로노동자에게일급으로지급</w:t>
      </w:r>
      <w:r>
        <w:rPr>
          <w:rFonts w:ascii="T2" w:hAnsi="T2" w:eastAsia="T2"/>
          <w:b w:val="0"/>
          <w:i w:val="0"/>
          <w:color w:val="000000"/>
          <w:sz w:val="22"/>
        </w:rPr>
        <w:t>하는기본급여액임. 따라서근로기준법에서규정하고있는제수당, 상여금</w:t>
      </w:r>
      <w:r>
        <w:rPr>
          <w:rFonts w:ascii="T2" w:hAnsi="T2" w:eastAsia="T2"/>
          <w:b w:val="0"/>
          <w:i w:val="0"/>
          <w:color w:val="000000"/>
          <w:sz w:val="22"/>
        </w:rPr>
        <w:t>및퇴직급여충당금은시중노임단가를기준으로하여회계예규인“원가계산</w:t>
      </w:r>
      <w:r>
        <w:rPr>
          <w:rFonts w:ascii="T2" w:hAnsi="T2" w:eastAsia="T2"/>
          <w:b w:val="0"/>
          <w:i w:val="0"/>
          <w:color w:val="000000"/>
          <w:sz w:val="22"/>
        </w:rPr>
        <w:t>에의한예정가격작성준칙”(현“예정가격작성기준”)의정한바에따라계상</w:t>
      </w:r>
      <w:r>
        <w:rPr>
          <w:rFonts w:ascii="T2" w:hAnsi="T2" w:eastAsia="T2"/>
          <w:b w:val="0"/>
          <w:i w:val="0"/>
          <w:color w:val="000000"/>
          <w:sz w:val="22"/>
        </w:rPr>
        <w:t>하여야함.</w:t>
      </w:r>
    </w:p>
    <w:p>
      <w:pPr>
        <w:autoSpaceDN w:val="0"/>
        <w:autoSpaceDE w:val="0"/>
        <w:widowControl/>
        <w:spacing w:line="264" w:lineRule="exact" w:before="494" w:after="0"/>
        <w:ind w:left="1022" w:right="0" w:firstLine="0"/>
        <w:jc w:val="left"/>
      </w:pPr>
      <w:r>
        <w:rPr>
          <w:rFonts w:ascii="T2" w:hAnsi="T2" w:eastAsia="T2"/>
          <w:b w:val="0"/>
          <w:i w:val="0"/>
          <w:color w:val="000000"/>
          <w:sz w:val="22"/>
        </w:rPr>
        <w:t>종의시중노임단가에준하여적용할수있음.</w:t>
      </w:r>
    </w:p>
    <w:p>
      <w:pPr>
        <w:autoSpaceDN w:val="0"/>
        <w:autoSpaceDE w:val="0"/>
        <w:widowControl/>
        <w:spacing w:line="320" w:lineRule="exact" w:before="118" w:after="0"/>
        <w:ind w:left="1072" w:right="408" w:hanging="438"/>
        <w:jc w:val="both"/>
      </w:pPr>
      <w:r>
        <w:rPr>
          <w:rFonts w:ascii="T2" w:hAnsi="T2" w:eastAsia="T2"/>
          <w:b w:val="0"/>
          <w:i w:val="0"/>
          <w:color w:val="000000"/>
          <w:sz w:val="22"/>
        </w:rPr>
        <w:t>라. 조사기관이조사․공표한당해직종의시중노임단가가없는년도(또는시</w:t>
      </w:r>
      <w:r>
        <w:rPr>
          <w:rFonts w:ascii="T2" w:hAnsi="T2" w:eastAsia="T2"/>
          <w:b w:val="0"/>
          <w:i w:val="0"/>
          <w:color w:val="000000"/>
          <w:sz w:val="22"/>
        </w:rPr>
        <w:t>기)의경우에는전후년도(또는시기)의당해직종의시중노임단가에그간의</w:t>
      </w:r>
      <w:r>
        <w:rPr>
          <w:rFonts w:ascii="T2" w:hAnsi="T2" w:eastAsia="T2"/>
          <w:b w:val="0"/>
          <w:i w:val="0"/>
          <w:color w:val="000000"/>
          <w:sz w:val="22"/>
        </w:rPr>
        <w:t>전체평균시중노임단가증가율을적용하여해당년도(또는시기)의당해직</w:t>
      </w:r>
      <w:r>
        <w:rPr>
          <w:rFonts w:ascii="T2" w:hAnsi="T2" w:eastAsia="T2"/>
          <w:b w:val="0"/>
          <w:i w:val="0"/>
          <w:color w:val="000000"/>
          <w:sz w:val="22"/>
        </w:rPr>
        <w:t>종의노임단가를산정할수있음.</w:t>
      </w:r>
    </w:p>
    <w:p>
      <w:pPr>
        <w:autoSpaceDN w:val="0"/>
        <w:autoSpaceDE w:val="0"/>
        <w:widowControl/>
        <w:spacing w:line="264" w:lineRule="exact" w:before="972" w:after="0"/>
        <w:ind w:left="776" w:right="0" w:firstLine="0"/>
        <w:jc w:val="left"/>
      </w:pPr>
      <w:r>
        <w:rPr>
          <w:rFonts w:ascii="T16" w:hAnsi="T16" w:eastAsia="T16"/>
          <w:b w:val="0"/>
          <w:i w:val="0"/>
          <w:color w:val="000000"/>
          <w:sz w:val="22"/>
        </w:rPr>
        <w:t>의한계약금액조정시물가변동당시노임단가산정방법」</w:t>
      </w:r>
    </w:p>
    <w:p>
      <w:pPr>
        <w:autoSpaceDN w:val="0"/>
        <w:autoSpaceDE w:val="0"/>
        <w:widowControl/>
        <w:spacing w:line="238" w:lineRule="exact" w:before="196" w:after="0"/>
        <w:ind w:left="634" w:right="0" w:firstLine="0"/>
        <w:jc w:val="left"/>
      </w:pPr>
      <w:r>
        <w:rPr>
          <w:rFonts w:ascii="T2" w:hAnsi="T2" w:eastAsia="T2"/>
          <w:b w:val="0"/>
          <w:i w:val="0"/>
          <w:color w:val="000000"/>
          <w:sz w:val="20"/>
        </w:rPr>
        <w:t>&lt;기획재정부문서번호회계제도과-542(2010.4.5) 발췌&gt;</w:t>
      </w:r>
    </w:p>
    <w:p>
      <w:pPr>
        <w:autoSpaceDN w:val="0"/>
        <w:tabs>
          <w:tab w:pos="1036" w:val="left"/>
        </w:tabs>
        <w:autoSpaceDE w:val="0"/>
        <w:widowControl/>
        <w:spacing w:line="318" w:lineRule="exact" w:before="126" w:after="0"/>
        <w:ind w:left="644" w:right="288" w:firstLine="0"/>
        <w:jc w:val="left"/>
      </w:pPr>
      <w:r>
        <w:rPr>
          <w:rFonts w:ascii="T2" w:hAnsi="T2" w:eastAsia="T2"/>
          <w:b w:val="0"/>
          <w:i w:val="0"/>
          <w:color w:val="000000"/>
          <w:sz w:val="22"/>
        </w:rPr>
        <w:t>가. 통합후존속하는19개직종의물가변동당시노임단가는“’10.1.1 이후당해</w:t>
      </w:r>
      <w:r>
        <w:rPr>
          <w:rFonts w:ascii="T2" w:hAnsi="T2" w:eastAsia="T2"/>
          <w:b w:val="0"/>
          <w:i w:val="0"/>
          <w:color w:val="000000"/>
          <w:sz w:val="22"/>
        </w:rPr>
        <w:t>직종노임단가” 적용</w:t>
      </w:r>
    </w:p>
    <w:p>
      <w:pPr>
        <w:autoSpaceDN w:val="0"/>
        <w:autoSpaceDE w:val="0"/>
        <w:widowControl/>
        <w:spacing w:line="238" w:lineRule="exact" w:before="990" w:after="0"/>
        <w:ind w:left="0" w:right="0" w:firstLine="0"/>
        <w:jc w:val="center"/>
      </w:pPr>
      <w:r>
        <w:rPr>
          <w:rFonts w:ascii="T4" w:hAnsi="T4" w:eastAsia="T4"/>
          <w:b w:val="0"/>
          <w:i w:val="0"/>
          <w:color w:val="000000"/>
          <w:sz w:val="20"/>
        </w:rPr>
        <w:t>- 6 -</w:t>
      </w:r>
    </w:p>
    <w:p>
      <w:pPr>
        <w:sectPr>
          <w:pgSz w:w="11900" w:h="16820"/>
          <w:pgMar w:top="970" w:right="1440" w:bottom="424" w:left="1440" w:header="720" w:footer="720" w:gutter="0"/>
          <w:cols/>
          <w:docGrid w:linePitch="360"/>
        </w:sectPr>
      </w:pPr>
    </w:p>
    <w:p>
      <w:pPr>
        <w:autoSpaceDN w:val="0"/>
        <w:autoSpaceDE w:val="0"/>
        <w:widowControl/>
        <w:spacing w:line="220" w:lineRule="exact" w:before="0" w:after="84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1092200</wp:posOffset>
            </wp:positionH>
            <wp:positionV relativeFrom="page">
              <wp:posOffset>1270000</wp:posOffset>
            </wp:positionV>
            <wp:extent cx="5384800" cy="5422900"/>
            <wp:wrapNone/>
            <wp:docPr id="21" name="Picture 21"/>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5384800" cy="54229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1079500</wp:posOffset>
            </wp:positionH>
            <wp:positionV relativeFrom="page">
              <wp:posOffset>7366000</wp:posOffset>
            </wp:positionV>
            <wp:extent cx="5397500" cy="2197100"/>
            <wp:wrapNone/>
            <wp:docPr id="22" name="Picture 22"/>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5397500" cy="2197100"/>
                    </a:xfrm>
                    <a:prstGeom prst="rect"/>
                  </pic:spPr>
                </pic:pic>
              </a:graphicData>
            </a:graphic>
          </wp:anchor>
        </w:drawing>
      </w:r>
    </w:p>
    <w:p>
      <w:pPr>
        <w:autoSpaceDN w:val="0"/>
        <w:autoSpaceDE w:val="0"/>
        <w:widowControl/>
        <w:spacing w:line="262" w:lineRule="exact" w:before="2" w:after="0"/>
        <w:ind w:left="1036" w:right="306" w:hanging="392"/>
        <w:jc w:val="both"/>
      </w:pPr>
      <w:r>
        <w:rPr>
          <w:rFonts w:ascii="T2" w:hAnsi="T2" w:eastAsia="T2"/>
          <w:b w:val="0"/>
          <w:i w:val="0"/>
          <w:color w:val="000000"/>
          <w:sz w:val="22"/>
        </w:rPr>
        <w:t>나. 통합후소멸되는25개직종의물가변동당시노임단가는“입찰당시(또는직</w:t>
      </w:r>
      <w:r>
        <w:rPr>
          <w:rFonts w:ascii="T2" w:hAnsi="T2" w:eastAsia="T2"/>
          <w:b w:val="0"/>
          <w:i w:val="0"/>
          <w:color w:val="000000"/>
          <w:sz w:val="22"/>
        </w:rPr>
        <w:t>전조정일당시)의당해직종노임단가x (1 + ’10.1.1 이전당해직종노임증감</w:t>
      </w:r>
      <w:r>
        <w:rPr>
          <w:rFonts w:ascii="T2" w:hAnsi="T2" w:eastAsia="T2"/>
          <w:b w:val="0"/>
          <w:i w:val="0"/>
          <w:color w:val="000000"/>
          <w:sz w:val="22"/>
        </w:rPr>
        <w:t>률+’10.1.1 이후당해직종부문전기대비평균노임증감률)” 적용</w:t>
      </w:r>
    </w:p>
    <w:p>
      <w:pPr>
        <w:autoSpaceDN w:val="0"/>
        <w:autoSpaceDE w:val="0"/>
        <w:widowControl/>
        <w:spacing w:line="262" w:lineRule="exact" w:before="118" w:after="0"/>
        <w:ind w:left="1036" w:right="306" w:hanging="392"/>
        <w:jc w:val="both"/>
      </w:pPr>
      <w:r>
        <w:rPr>
          <w:rFonts w:ascii="T2" w:hAnsi="T2" w:eastAsia="T2"/>
          <w:b w:val="0"/>
          <w:i w:val="0"/>
          <w:color w:val="000000"/>
          <w:sz w:val="22"/>
        </w:rPr>
        <w:t>다. 폐지되는10개직종의물가변동당시노임단가는“입찰당시(또는직전조정</w:t>
      </w:r>
      <w:r>
        <w:rPr>
          <w:rFonts w:ascii="T2" w:hAnsi="T2" w:eastAsia="T2"/>
          <w:b w:val="0"/>
          <w:i w:val="0"/>
          <w:color w:val="000000"/>
          <w:sz w:val="22"/>
        </w:rPr>
        <w:t>일당시)의당해직종노임단가x (1 + ’10.1.1 이전당해직종노임증감률+</w:t>
      </w:r>
      <w:r>
        <w:rPr>
          <w:rFonts w:ascii="T2" w:hAnsi="T2" w:eastAsia="T2"/>
          <w:b w:val="0"/>
          <w:i w:val="0"/>
          <w:color w:val="000000"/>
          <w:sz w:val="22"/>
        </w:rPr>
        <w:t>’10.1.1 이후당해직종부문전기대비평균노임증감률)” 적용</w:t>
      </w:r>
    </w:p>
    <w:p>
      <w:pPr>
        <w:autoSpaceDN w:val="0"/>
        <w:tabs>
          <w:tab w:pos="1036" w:val="left"/>
        </w:tabs>
        <w:autoSpaceDE w:val="0"/>
        <w:widowControl/>
        <w:spacing w:line="262" w:lineRule="exact" w:before="118" w:after="0"/>
        <w:ind w:left="644" w:right="288" w:firstLine="0"/>
        <w:jc w:val="left"/>
      </w:pPr>
      <w:r>
        <w:rPr>
          <w:rFonts w:ascii="T2" w:hAnsi="T2" w:eastAsia="T2"/>
          <w:b w:val="0"/>
          <w:i w:val="0"/>
          <w:color w:val="000000"/>
          <w:sz w:val="22"/>
        </w:rPr>
        <w:t>라. 명칭이변경된13개직종의물가변동당시노임단가는“’10.1.1 이후명칭이</w:t>
      </w:r>
      <w:r>
        <w:rPr>
          <w:rFonts w:ascii="T2" w:hAnsi="T2" w:eastAsia="T2"/>
          <w:b w:val="0"/>
          <w:i w:val="0"/>
          <w:color w:val="000000"/>
          <w:sz w:val="22"/>
        </w:rPr>
        <w:t>변경된당해직종노임단가” 적용</w:t>
      </w:r>
    </w:p>
    <w:p>
      <w:pPr>
        <w:autoSpaceDN w:val="0"/>
        <w:autoSpaceDE w:val="0"/>
        <w:widowControl/>
        <w:spacing w:line="262" w:lineRule="exact" w:before="118" w:after="0"/>
        <w:ind w:left="1100" w:right="306" w:hanging="234"/>
        <w:jc w:val="both"/>
      </w:pPr>
      <w:r>
        <w:rPr>
          <w:rFonts w:ascii="T2" w:hAnsi="T2" w:eastAsia="T2"/>
          <w:b w:val="0"/>
          <w:i w:val="0"/>
          <w:color w:val="000000"/>
          <w:sz w:val="22"/>
        </w:rPr>
        <w:t>- 다만, 노임조사기준도함께변경된시험관련기사, 산업기사, 기능사의경우</w:t>
      </w:r>
      <w:r>
        <w:rPr>
          <w:rFonts w:ascii="T2" w:hAnsi="T2" w:eastAsia="T2"/>
          <w:b w:val="0"/>
          <w:i w:val="0"/>
          <w:color w:val="000000"/>
          <w:sz w:val="22"/>
        </w:rPr>
        <w:t>는“입찰당시(또는직전조정일당시)의당해직종노임단가x (1 + ’10.1.1 이전</w:t>
      </w:r>
      <w:r>
        <w:rPr>
          <w:rFonts w:ascii="T2" w:hAnsi="T2" w:eastAsia="T2"/>
          <w:b w:val="0"/>
          <w:i w:val="0"/>
          <w:color w:val="000000"/>
          <w:sz w:val="22"/>
        </w:rPr>
        <w:t>당해직종노임증감률+ ’10.1.1 이후당해직종부문전기대비평균노임증</w:t>
      </w:r>
      <w:r>
        <w:rPr>
          <w:rFonts w:ascii="T2" w:hAnsi="T2" w:eastAsia="T2"/>
          <w:b w:val="0"/>
          <w:i w:val="0"/>
          <w:color w:val="000000"/>
          <w:sz w:val="22"/>
        </w:rPr>
        <w:t>감률)” 적용</w:t>
      </w:r>
    </w:p>
    <w:p>
      <w:pPr>
        <w:autoSpaceDN w:val="0"/>
        <w:autoSpaceDE w:val="0"/>
        <w:widowControl/>
        <w:spacing w:line="264" w:lineRule="exact" w:before="118" w:after="0"/>
        <w:ind w:left="644" w:right="0" w:firstLine="0"/>
        <w:jc w:val="left"/>
      </w:pPr>
      <w:r>
        <w:rPr>
          <w:rFonts w:ascii="T2" w:hAnsi="T2" w:eastAsia="T2"/>
          <w:b w:val="0"/>
          <w:i w:val="0"/>
          <w:color w:val="000000"/>
          <w:sz w:val="22"/>
        </w:rPr>
        <w:t>마. 참고사항</w:t>
      </w:r>
    </w:p>
    <w:p>
      <w:pPr>
        <w:autoSpaceDN w:val="0"/>
        <w:tabs>
          <w:tab w:pos="1094" w:val="left"/>
        </w:tabs>
        <w:autoSpaceDE w:val="0"/>
        <w:widowControl/>
        <w:spacing w:line="260" w:lineRule="exact" w:before="122" w:after="0"/>
        <w:ind w:left="754" w:right="288" w:firstLine="0"/>
        <w:jc w:val="left"/>
      </w:pPr>
      <w:r>
        <w:rPr>
          <w:rFonts w:ascii="T2" w:hAnsi="T2" w:eastAsia="T2"/>
          <w:b w:val="0"/>
          <w:i w:val="0"/>
          <w:color w:val="000000"/>
          <w:sz w:val="22"/>
        </w:rPr>
        <w:t>①“당해직종노임단가”란「건설업임금실태조사보고서」상의‘개별직종노임</w:t>
      </w:r>
      <w:r>
        <w:tab/>
      </w:r>
      <w:r>
        <w:rPr>
          <w:rFonts w:ascii="T2" w:hAnsi="T2" w:eastAsia="T2"/>
          <w:b w:val="0"/>
          <w:i w:val="0"/>
          <w:color w:val="000000"/>
          <w:sz w:val="22"/>
        </w:rPr>
        <w:t>단가’를말함</w:t>
      </w:r>
    </w:p>
    <w:p>
      <w:pPr>
        <w:autoSpaceDN w:val="0"/>
        <w:tabs>
          <w:tab w:pos="1094" w:val="left"/>
        </w:tabs>
        <w:autoSpaceDE w:val="0"/>
        <w:widowControl/>
        <w:spacing w:line="260" w:lineRule="exact" w:before="122" w:after="0"/>
        <w:ind w:left="754" w:right="288" w:firstLine="0"/>
        <w:jc w:val="left"/>
      </w:pPr>
      <w:r>
        <w:rPr>
          <w:rFonts w:ascii="T2" w:hAnsi="T2" w:eastAsia="T2"/>
          <w:b w:val="0"/>
          <w:i w:val="0"/>
          <w:color w:val="000000"/>
          <w:sz w:val="22"/>
        </w:rPr>
        <w:t>②“당해직종부문평균노임”이란「건설업임금실태조사보고서」상의일반공사,</w:t>
      </w:r>
      <w:r>
        <w:tab/>
      </w:r>
      <w:r>
        <w:rPr>
          <w:rFonts w:ascii="T2" w:hAnsi="T2" w:eastAsia="T2"/>
          <w:b w:val="0"/>
          <w:i w:val="0"/>
          <w:color w:val="000000"/>
          <w:sz w:val="22"/>
        </w:rPr>
        <w:t>광전자, 국가유산, 원자력, 기타부문에대한각각의평균노임을말함</w:t>
      </w:r>
    </w:p>
    <w:p>
      <w:pPr>
        <w:autoSpaceDN w:val="0"/>
        <w:autoSpaceDE w:val="0"/>
        <w:widowControl/>
        <w:spacing w:line="264" w:lineRule="exact" w:before="118" w:after="0"/>
        <w:ind w:left="754" w:right="0" w:firstLine="0"/>
        <w:jc w:val="left"/>
      </w:pPr>
      <w:r>
        <w:rPr>
          <w:rFonts w:ascii="T2" w:hAnsi="T2" w:eastAsia="T2"/>
          <w:b w:val="0"/>
          <w:i w:val="0"/>
          <w:color w:val="000000"/>
          <w:sz w:val="22"/>
        </w:rPr>
        <w:t>③건설직종명칭·직종수조정내역</w:t>
      </w:r>
    </w:p>
    <w:p>
      <w:pPr>
        <w:autoSpaceDN w:val="0"/>
        <w:autoSpaceDE w:val="0"/>
        <w:widowControl/>
        <w:spacing w:line="266" w:lineRule="exact" w:before="116" w:after="0"/>
        <w:ind w:left="866" w:right="0" w:firstLine="0"/>
        <w:jc w:val="left"/>
      </w:pPr>
      <w:r>
        <w:rPr>
          <w:rFonts w:ascii="T2" w:hAnsi="T2" w:eastAsia="T2"/>
          <w:b w:val="0"/>
          <w:i w:val="0"/>
          <w:color w:val="000000"/>
          <w:sz w:val="22"/>
        </w:rPr>
        <w:t>- 통합후존속하는직종(19개직종) :</w:t>
      </w:r>
    </w:p>
    <w:p>
      <w:pPr>
        <w:autoSpaceDN w:val="0"/>
        <w:autoSpaceDE w:val="0"/>
        <w:widowControl/>
        <w:spacing w:line="262" w:lineRule="exact" w:before="118" w:after="0"/>
        <w:ind w:left="1096" w:right="308" w:hanging="12"/>
        <w:jc w:val="both"/>
      </w:pPr>
      <w:r>
        <w:rPr>
          <w:rFonts w:ascii="T2" w:hAnsi="T2" w:eastAsia="T2"/>
          <w:b w:val="0"/>
          <w:i w:val="0"/>
          <w:color w:val="000000"/>
          <w:sz w:val="22"/>
        </w:rPr>
        <w:t>보통인부, 특별인부, 조력공, 비계공, 형틀목공, 철근공, 철공, 철판공, 철골공,</w:t>
      </w:r>
      <w:r>
        <w:rPr>
          <w:rFonts w:ascii="T2" w:hAnsi="T2" w:eastAsia="T2"/>
          <w:b w:val="0"/>
          <w:i w:val="0"/>
          <w:color w:val="000000"/>
          <w:sz w:val="22"/>
        </w:rPr>
        <w:t>용접공(변경전: 용접공(일반)), 콘크리트공, 준설선기관사, 조적공, 덕트공,</w:t>
      </w:r>
      <w:r>
        <w:rPr>
          <w:rFonts w:ascii="T2" w:hAnsi="T2" w:eastAsia="T2"/>
          <w:b w:val="0"/>
          <w:i w:val="0"/>
          <w:color w:val="000000"/>
          <w:sz w:val="22"/>
        </w:rPr>
        <w:t>플랜트배관공, 플랜트제관공, 광케이블설치사, H/W시험사, S/W시험사</w:t>
      </w:r>
    </w:p>
    <w:p>
      <w:pPr>
        <w:autoSpaceDN w:val="0"/>
        <w:autoSpaceDE w:val="0"/>
        <w:widowControl/>
        <w:spacing w:line="264" w:lineRule="exact" w:before="116" w:after="0"/>
        <w:ind w:left="866" w:right="0" w:firstLine="0"/>
        <w:jc w:val="left"/>
      </w:pPr>
      <w:r>
        <w:rPr>
          <w:rFonts w:ascii="T2" w:hAnsi="T2" w:eastAsia="T2"/>
          <w:b w:val="0"/>
          <w:i w:val="0"/>
          <w:color w:val="000000"/>
          <w:sz w:val="22"/>
        </w:rPr>
        <w:t>- 통합후소멸되는직종(25개직종) :</w:t>
      </w:r>
    </w:p>
    <w:p>
      <w:pPr>
        <w:autoSpaceDN w:val="0"/>
        <w:autoSpaceDE w:val="0"/>
        <w:widowControl/>
        <w:spacing w:line="248" w:lineRule="exact" w:before="1922" w:after="50"/>
        <w:ind w:left="384" w:right="0" w:firstLine="0"/>
        <w:jc w:val="left"/>
      </w:pPr>
      <w:r>
        <w:rPr>
          <w:rFonts w:ascii="绒刚疙炼" w:hAnsi="绒刚疙炼" w:eastAsia="绒刚疙炼"/>
          <w:b w:val="0"/>
          <w:i w:val="0"/>
          <w:color w:val="000000"/>
          <w:sz w:val="25"/>
        </w:rPr>
        <w:t>ㅇ통합직종</w:t>
      </w:r>
    </w:p>
    <w:tbl>
      <w:tblPr>
        <w:tblW w:type="auto" w:w="0"/>
        <w:tblLayout w:type="fixed"/>
        <w:tblLook w:firstColumn="1" w:firstRow="1" w:lastColumn="0" w:lastRow="0" w:noHBand="0" w:noVBand="1" w:val="04A0"/>
        <w:tblInd w:w="160.0" w:type="dxa"/>
      </w:tblPr>
      <w:tblGrid>
        <w:gridCol w:w="1503"/>
        <w:gridCol w:w="1503"/>
        <w:gridCol w:w="1503"/>
        <w:gridCol w:w="1503"/>
        <w:gridCol w:w="1503"/>
        <w:gridCol w:w="1503"/>
      </w:tblGrid>
      <w:tr>
        <w:trPr>
          <w:trHeight w:hRule="exact" w:val="404"/>
        </w:trPr>
        <w:tc>
          <w:tcPr>
            <w:tcW w:type="dxa" w:w="10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88" w:lineRule="exact" w:before="52" w:after="0"/>
              <w:ind w:left="182" w:right="0" w:firstLine="0"/>
              <w:jc w:val="left"/>
            </w:pPr>
            <w:r>
              <w:rPr>
                <w:rFonts w:ascii="T21" w:hAnsi="T21" w:eastAsia="T21"/>
                <w:b w:val="0"/>
                <w:i w:val="0"/>
                <w:color w:val="000000"/>
                <w:sz w:val="24"/>
              </w:rPr>
              <w:t>연번</w:t>
            </w:r>
          </w:p>
        </w:tc>
        <w:tc>
          <w:tcPr>
            <w:tcW w:type="dxa" w:w="1560"/>
            <w:tcBorders/>
            <w:tcMar>
              <w:start w:w="0" w:type="dxa"/>
              <w:end w:w="0" w:type="dxa"/>
            </w:tcMar>
          </w:tcPr>
          <w:p>
            <w:pPr>
              <w:autoSpaceDN w:val="0"/>
              <w:autoSpaceDE w:val="0"/>
              <w:widowControl/>
              <w:spacing w:line="288" w:lineRule="exact" w:before="52" w:after="0"/>
              <w:ind w:left="0" w:right="0" w:firstLine="0"/>
              <w:jc w:val="center"/>
            </w:pPr>
            <w:r>
              <w:rPr>
                <w:rFonts w:ascii="T21" w:hAnsi="T21" w:eastAsia="T21"/>
                <w:b w:val="0"/>
                <w:i w:val="0"/>
                <w:color w:val="000000"/>
                <w:sz w:val="24"/>
              </w:rPr>
              <w:t>당초</w:t>
            </w:r>
          </w:p>
        </w:tc>
        <w:tc>
          <w:tcPr>
            <w:tcW w:type="dxa" w:w="1520"/>
            <w:tcBorders/>
            <w:tcMar>
              <w:start w:w="0" w:type="dxa"/>
              <w:end w:w="0" w:type="dxa"/>
            </w:tcMar>
          </w:tcPr>
          <w:p>
            <w:pPr>
              <w:autoSpaceDN w:val="0"/>
              <w:autoSpaceDE w:val="0"/>
              <w:widowControl/>
              <w:spacing w:line="288" w:lineRule="exact" w:before="52" w:after="0"/>
              <w:ind w:left="0" w:right="104" w:firstLine="0"/>
              <w:jc w:val="right"/>
            </w:pPr>
            <w:r>
              <w:rPr>
                <w:rFonts w:ascii="T21" w:hAnsi="T21" w:eastAsia="T21"/>
                <w:b w:val="0"/>
                <w:i w:val="0"/>
                <w:color w:val="000000"/>
                <w:sz w:val="24"/>
              </w:rPr>
              <w:t>통합직종</w:t>
            </w:r>
          </w:p>
        </w:tc>
        <w:tc>
          <w:tcPr>
            <w:tcW w:type="dxa" w:w="780"/>
            <w:tcBorders/>
            <w:tcMar>
              <w:start w:w="0" w:type="dxa"/>
              <w:end w:w="0" w:type="dxa"/>
            </w:tcMar>
          </w:tcPr>
          <w:p>
            <w:pPr>
              <w:autoSpaceDN w:val="0"/>
              <w:autoSpaceDE w:val="0"/>
              <w:widowControl/>
              <w:spacing w:line="288" w:lineRule="exact" w:before="52" w:after="0"/>
              <w:ind w:left="0" w:right="0" w:firstLine="0"/>
              <w:jc w:val="center"/>
            </w:pPr>
            <w:r>
              <w:rPr>
                <w:rFonts w:ascii="T21" w:hAnsi="T21" w:eastAsia="T21"/>
                <w:b w:val="0"/>
                <w:i w:val="0"/>
                <w:color w:val="000000"/>
                <w:sz w:val="24"/>
              </w:rPr>
              <w:t>연번</w:t>
            </w:r>
          </w:p>
        </w:tc>
        <w:tc>
          <w:tcPr>
            <w:tcW w:type="dxa" w:w="2080"/>
            <w:tcBorders/>
            <w:tcMar>
              <w:start w:w="0" w:type="dxa"/>
              <w:end w:w="0" w:type="dxa"/>
            </w:tcMar>
          </w:tcPr>
          <w:p>
            <w:pPr>
              <w:autoSpaceDN w:val="0"/>
              <w:autoSpaceDE w:val="0"/>
              <w:widowControl/>
              <w:spacing w:line="288" w:lineRule="exact" w:before="52" w:after="0"/>
              <w:ind w:left="0" w:right="0" w:firstLine="0"/>
              <w:jc w:val="center"/>
            </w:pPr>
            <w:r>
              <w:rPr>
                <w:rFonts w:ascii="T21" w:hAnsi="T21" w:eastAsia="T21"/>
                <w:b w:val="0"/>
                <w:i w:val="0"/>
                <w:color w:val="000000"/>
                <w:sz w:val="24"/>
              </w:rPr>
              <w:t>당초</w:t>
            </w:r>
          </w:p>
        </w:tc>
        <w:tc>
          <w:tcPr>
            <w:tcW w:type="dxa" w:w="1660"/>
            <w:tcBorders/>
            <w:tcMar>
              <w:start w:w="0" w:type="dxa"/>
              <w:end w:w="0" w:type="dxa"/>
            </w:tcMar>
          </w:tcPr>
          <w:p>
            <w:pPr>
              <w:autoSpaceDN w:val="0"/>
              <w:autoSpaceDE w:val="0"/>
              <w:widowControl/>
              <w:spacing w:line="288" w:lineRule="exact" w:before="52" w:after="0"/>
              <w:ind w:left="0" w:right="0" w:firstLine="0"/>
              <w:jc w:val="center"/>
            </w:pPr>
            <w:r>
              <w:rPr>
                <w:rFonts w:ascii="T21" w:hAnsi="T21" w:eastAsia="T21"/>
                <w:b w:val="0"/>
                <w:i w:val="0"/>
                <w:color w:val="000000"/>
                <w:sz w:val="24"/>
              </w:rPr>
              <w:t>통합직종</w:t>
            </w:r>
          </w:p>
        </w:tc>
      </w:tr>
      <w:tr>
        <w:trPr>
          <w:trHeight w:hRule="exact" w:val="436"/>
        </w:trPr>
        <w:tc>
          <w:tcPr>
            <w:tcW w:type="dxa" w:w="1503"/>
            <w:vMerge/>
            <w:tcBorders/>
          </w:tcPr>
          <w:p/>
        </w:tc>
        <w:tc>
          <w:tcPr>
            <w:tcW w:type="dxa" w:w="1560"/>
            <w:vMerge w:val="restart"/>
            <w:tcBorders/>
            <w:tcMar>
              <w:start w:w="0" w:type="dxa"/>
              <w:end w:w="0" w:type="dxa"/>
            </w:tcMar>
            <w:tcMar>
              <w:start w:w="0" w:type="dxa"/>
              <w:end w:w="0" w:type="dxa"/>
            </w:tcMar>
            <w:tcMar>
              <w:start w:w="0" w:type="dxa"/>
              <w:end w:w="0" w:type="dxa"/>
            </w:tcMar>
          </w:tcPr>
          <w:p>
            <w:pPr>
              <w:autoSpaceDN w:val="0"/>
              <w:autoSpaceDE w:val="0"/>
              <w:widowControl/>
              <w:spacing w:line="238" w:lineRule="exact" w:before="686" w:after="0"/>
              <w:ind w:left="0" w:right="0" w:firstLine="0"/>
              <w:jc w:val="center"/>
            </w:pPr>
            <w:r>
              <w:rPr>
                <w:rFonts w:ascii="T22" w:hAnsi="T22" w:eastAsia="T22"/>
                <w:b w:val="0"/>
                <w:i w:val="0"/>
                <w:color w:val="000000"/>
                <w:sz w:val="20"/>
              </w:rPr>
              <w:t>보통인부</w:t>
            </w:r>
          </w:p>
        </w:tc>
        <w:tc>
          <w:tcPr>
            <w:tcW w:type="dxa" w:w="1520"/>
            <w:vMerge w:val="restart"/>
            <w:tcBorders/>
            <w:tcMar>
              <w:start w:w="0" w:type="dxa"/>
              <w:end w:w="0" w:type="dxa"/>
            </w:tcMar>
            <w:tcMar>
              <w:start w:w="0" w:type="dxa"/>
              <w:end w:w="0" w:type="dxa"/>
            </w:tcMar>
            <w:tcMar>
              <w:start w:w="0" w:type="dxa"/>
              <w:end w:w="0" w:type="dxa"/>
            </w:tcMar>
          </w:tcPr>
          <w:p>
            <w:pPr>
              <w:autoSpaceDN w:val="0"/>
              <w:autoSpaceDE w:val="0"/>
              <w:widowControl/>
              <w:spacing w:line="240" w:lineRule="exact" w:before="566" w:after="0"/>
              <w:ind w:left="0" w:right="194" w:firstLine="0"/>
              <w:jc w:val="right"/>
            </w:pPr>
            <w:r>
              <w:rPr>
                <w:rFonts w:ascii="T22" w:hAnsi="T22" w:eastAsia="T22"/>
                <w:b w:val="0"/>
                <w:i w:val="0"/>
                <w:color w:val="000000"/>
                <w:sz w:val="20"/>
              </w:rPr>
              <w:t>보통인부</w:t>
            </w:r>
          </w:p>
        </w:tc>
        <w:tc>
          <w:tcPr>
            <w:tcW w:type="dxa" w:w="780"/>
            <w:vMerge w:val="restart"/>
            <w:tcBorders/>
            <w:tcMar>
              <w:start w:w="0" w:type="dxa"/>
              <w:end w:w="0" w:type="dxa"/>
            </w:tcMar>
            <w:tcMar>
              <w:start w:w="0" w:type="dxa"/>
              <w:end w:w="0" w:type="dxa"/>
            </w:tcMar>
            <w:tcMar>
              <w:start w:w="0" w:type="dxa"/>
              <w:end w:w="0" w:type="dxa"/>
            </w:tcMar>
          </w:tcPr>
          <w:p>
            <w:pPr>
              <w:autoSpaceDN w:val="0"/>
              <w:autoSpaceDE w:val="0"/>
              <w:widowControl/>
              <w:spacing w:line="240" w:lineRule="exact" w:before="566" w:after="0"/>
              <w:ind w:left="0" w:right="0" w:firstLine="0"/>
              <w:jc w:val="center"/>
            </w:pPr>
            <w:r>
              <w:rPr>
                <w:rFonts w:ascii="T22" w:hAnsi="T22" w:eastAsia="T22"/>
                <w:b w:val="0"/>
                <w:i w:val="0"/>
                <w:color w:val="000000"/>
                <w:sz w:val="20"/>
              </w:rPr>
              <w:t>20</w:t>
            </w:r>
          </w:p>
        </w:tc>
        <w:tc>
          <w:tcPr>
            <w:tcW w:type="dxa" w:w="2080"/>
            <w:vMerge w:val="restart"/>
            <w:tcBorders/>
            <w:tcMar>
              <w:start w:w="0" w:type="dxa"/>
              <w:end w:w="0" w:type="dxa"/>
            </w:tcMar>
            <w:tcMar>
              <w:start w:w="0" w:type="dxa"/>
              <w:end w:w="0" w:type="dxa"/>
            </w:tcMar>
          </w:tcPr>
          <w:p>
            <w:pPr>
              <w:autoSpaceDN w:val="0"/>
              <w:autoSpaceDE w:val="0"/>
              <w:widowControl/>
              <w:spacing w:line="238" w:lineRule="exact" w:before="190" w:after="0"/>
              <w:ind w:left="0" w:right="0" w:firstLine="0"/>
              <w:jc w:val="center"/>
            </w:pPr>
            <w:r>
              <w:rPr>
                <w:rFonts w:ascii="T22" w:hAnsi="T22" w:eastAsia="T22"/>
                <w:b w:val="0"/>
                <w:i w:val="0"/>
                <w:color w:val="000000"/>
                <w:sz w:val="20"/>
              </w:rPr>
              <w:t>+도장공</w:t>
            </w:r>
          </w:p>
        </w:tc>
        <w:tc>
          <w:tcPr>
            <w:tcW w:type="dxa" w:w="1660"/>
            <w:tcBorders/>
            <w:tcMar>
              <w:start w:w="0" w:type="dxa"/>
              <w:end w:w="0" w:type="dxa"/>
            </w:tcMar>
          </w:tcPr>
          <w:p>
            <w:pPr>
              <w:autoSpaceDN w:val="0"/>
              <w:autoSpaceDE w:val="0"/>
              <w:widowControl/>
              <w:spacing w:line="238" w:lineRule="exact" w:before="70" w:after="0"/>
              <w:ind w:left="0" w:right="0" w:firstLine="0"/>
              <w:jc w:val="center"/>
            </w:pPr>
            <w:r>
              <w:rPr>
                <w:rFonts w:ascii="T22" w:hAnsi="T22" w:eastAsia="T22"/>
                <w:b w:val="0"/>
                <w:i w:val="0"/>
                <w:color w:val="000000"/>
                <w:sz w:val="20"/>
              </w:rPr>
              <w:t>도장공</w:t>
            </w:r>
          </w:p>
        </w:tc>
      </w:tr>
      <w:tr>
        <w:trPr>
          <w:trHeight w:hRule="exact" w:val="60"/>
        </w:trPr>
        <w:tc>
          <w:tcPr>
            <w:tcW w:type="dxa" w:w="1503"/>
            <w:vMerge/>
            <w:tcBorders/>
          </w:tcPr>
          <w:p/>
        </w:tc>
        <w:tc>
          <w:tcPr>
            <w:tcW w:type="dxa" w:w="1503"/>
            <w:vMerge/>
            <w:tcBorders/>
          </w:tcPr>
          <w:p/>
        </w:tc>
        <w:tc>
          <w:tcPr>
            <w:tcW w:type="dxa" w:w="1503"/>
            <w:vMerge/>
            <w:tcBorders/>
          </w:tcPr>
          <w:p/>
        </w:tc>
        <w:tc>
          <w:tcPr>
            <w:tcW w:type="dxa" w:w="1503"/>
            <w:vMerge/>
            <w:tcBorders/>
          </w:tcPr>
          <w:p/>
        </w:tc>
        <w:tc>
          <w:tcPr>
            <w:tcW w:type="dxa" w:w="1503"/>
            <w:vMerge/>
            <w:tcBorders/>
          </w:tcPr>
          <w:p/>
        </w:tc>
        <w:tc>
          <w:tcPr>
            <w:tcW w:type="dxa" w:w="1660"/>
            <w:vMerge w:val="restart"/>
            <w:tcBorders/>
            <w:tcMar>
              <w:start w:w="0" w:type="dxa"/>
              <w:end w:w="0" w:type="dxa"/>
            </w:tcMar>
            <w:tcMar>
              <w:start w:w="0" w:type="dxa"/>
              <w:end w:w="0" w:type="dxa"/>
            </w:tcMar>
          </w:tcPr>
          <w:p>
            <w:pPr>
              <w:autoSpaceDN w:val="0"/>
              <w:autoSpaceDE w:val="0"/>
              <w:widowControl/>
              <w:spacing w:line="240" w:lineRule="exact" w:before="130" w:after="0"/>
              <w:ind w:left="0" w:right="0" w:firstLine="0"/>
              <w:jc w:val="center"/>
            </w:pPr>
            <w:r>
              <w:rPr>
                <w:rFonts w:ascii="T22" w:hAnsi="T22" w:eastAsia="T22"/>
                <w:b w:val="0"/>
                <w:i w:val="0"/>
                <w:color w:val="000000"/>
                <w:sz w:val="20"/>
              </w:rPr>
              <w:t>지붕잇기공</w:t>
            </w:r>
          </w:p>
        </w:tc>
      </w:tr>
      <w:tr>
        <w:trPr>
          <w:trHeight w:hRule="exact" w:val="804"/>
        </w:trPr>
        <w:tc>
          <w:tcPr>
            <w:tcW w:type="dxa" w:w="1503"/>
            <w:vMerge/>
            <w:tcBorders/>
          </w:tcPr>
          <w:p/>
        </w:tc>
        <w:tc>
          <w:tcPr>
            <w:tcW w:type="dxa" w:w="1503"/>
            <w:vMerge/>
            <w:tcBorders/>
          </w:tcPr>
          <w:p/>
        </w:tc>
        <w:tc>
          <w:tcPr>
            <w:tcW w:type="dxa" w:w="1503"/>
            <w:vMerge/>
            <w:tcBorders/>
          </w:tcPr>
          <w:p/>
        </w:tc>
        <w:tc>
          <w:tcPr>
            <w:tcW w:type="dxa" w:w="1503"/>
            <w:vMerge/>
            <w:tcBorders/>
          </w:tcPr>
          <w:p/>
        </w:tc>
        <w:tc>
          <w:tcPr>
            <w:tcW w:type="dxa" w:w="2080"/>
            <w:tcBorders/>
            <w:tcMar>
              <w:start w:w="0" w:type="dxa"/>
              <w:end w:w="0" w:type="dxa"/>
            </w:tcMar>
          </w:tcPr>
          <w:p>
            <w:pPr>
              <w:autoSpaceDN w:val="0"/>
              <w:autoSpaceDE w:val="0"/>
              <w:widowControl/>
              <w:spacing w:line="240" w:lineRule="exact" w:before="70" w:after="0"/>
              <w:ind w:left="0" w:right="0" w:firstLine="0"/>
              <w:jc w:val="center"/>
            </w:pPr>
            <w:r>
              <w:rPr>
                <w:rFonts w:ascii="T22" w:hAnsi="T22" w:eastAsia="T22"/>
                <w:b w:val="0"/>
                <w:i w:val="0"/>
                <w:color w:val="000000"/>
                <w:sz w:val="20"/>
              </w:rPr>
              <w:t>기와공+슬레이트공</w:t>
            </w:r>
          </w:p>
        </w:tc>
        <w:tc>
          <w:tcPr>
            <w:tcW w:type="dxa" w:w="1503"/>
            <w:vMerge/>
            <w:tcBorders/>
          </w:tcPr>
          <w:p/>
        </w:tc>
      </w:tr>
      <w:tr>
        <w:trPr>
          <w:trHeight w:hRule="exact" w:val="1220"/>
        </w:trPr>
        <w:tc>
          <w:tcPr>
            <w:tcW w:type="dxa" w:w="1503"/>
            <w:vMerge/>
            <w:tcBorders/>
          </w:tcPr>
          <w:p/>
        </w:tc>
        <w:tc>
          <w:tcPr>
            <w:tcW w:type="dxa" w:w="1560"/>
            <w:vMerge w:val="restart"/>
            <w:tcBorders/>
            <w:tcMar>
              <w:start w:w="0" w:type="dxa"/>
              <w:end w:w="0" w:type="dxa"/>
            </w:tcMar>
            <w:tcMar>
              <w:start w:w="0" w:type="dxa"/>
              <w:end w:w="0" w:type="dxa"/>
            </w:tcMar>
          </w:tcPr>
          <w:p>
            <w:pPr>
              <w:autoSpaceDN w:val="0"/>
              <w:autoSpaceDE w:val="0"/>
              <w:widowControl/>
              <w:spacing w:line="238" w:lineRule="exact" w:before="710" w:after="0"/>
              <w:ind w:left="0" w:right="0" w:firstLine="0"/>
              <w:jc w:val="center"/>
            </w:pPr>
            <w:r>
              <w:rPr>
                <w:rFonts w:ascii="T22" w:hAnsi="T22" w:eastAsia="T22"/>
                <w:b w:val="0"/>
                <w:i w:val="0"/>
                <w:color w:val="000000"/>
                <w:sz w:val="20"/>
              </w:rPr>
              <w:t>형틀목공</w:t>
            </w:r>
          </w:p>
        </w:tc>
        <w:tc>
          <w:tcPr>
            <w:tcW w:type="dxa" w:w="1520"/>
            <w:vMerge w:val="restart"/>
            <w:tcBorders/>
            <w:tcMar>
              <w:start w:w="0" w:type="dxa"/>
              <w:end w:w="0" w:type="dxa"/>
            </w:tcMar>
            <w:tcMar>
              <w:start w:w="0" w:type="dxa"/>
              <w:end w:w="0" w:type="dxa"/>
            </w:tcMar>
          </w:tcPr>
          <w:p>
            <w:pPr>
              <w:autoSpaceDN w:val="0"/>
              <w:autoSpaceDE w:val="0"/>
              <w:widowControl/>
              <w:spacing w:line="240" w:lineRule="exact" w:before="608" w:after="0"/>
              <w:ind w:left="0" w:right="194" w:firstLine="0"/>
              <w:jc w:val="right"/>
            </w:pPr>
            <w:r>
              <w:rPr>
                <w:rFonts w:ascii="T22" w:hAnsi="T22" w:eastAsia="T22"/>
                <w:b w:val="0"/>
                <w:i w:val="0"/>
                <w:color w:val="000000"/>
                <w:sz w:val="20"/>
              </w:rPr>
              <w:t>형틀목공</w:t>
            </w:r>
          </w:p>
        </w:tc>
        <w:tc>
          <w:tcPr>
            <w:tcW w:type="dxa" w:w="780"/>
            <w:vMerge w:val="restart"/>
            <w:tcBorders/>
            <w:tcMar>
              <w:start w:w="0" w:type="dxa"/>
              <w:end w:w="0" w:type="dxa"/>
            </w:tcMar>
            <w:tcMar>
              <w:start w:w="0" w:type="dxa"/>
              <w:end w:w="0" w:type="dxa"/>
            </w:tcMar>
          </w:tcPr>
          <w:p>
            <w:pPr>
              <w:autoSpaceDN w:val="0"/>
              <w:autoSpaceDE w:val="0"/>
              <w:widowControl/>
              <w:spacing w:line="240" w:lineRule="exact" w:before="608" w:after="0"/>
              <w:ind w:left="0" w:right="0" w:firstLine="0"/>
              <w:jc w:val="center"/>
            </w:pPr>
            <w:r>
              <w:rPr>
                <w:rFonts w:ascii="T22" w:hAnsi="T22" w:eastAsia="T22"/>
                <w:b w:val="0"/>
                <w:i w:val="0"/>
                <w:color w:val="000000"/>
                <w:sz w:val="20"/>
              </w:rPr>
              <w:t>24</w:t>
            </w:r>
          </w:p>
        </w:tc>
        <w:tc>
          <w:tcPr>
            <w:tcW w:type="dxa" w:w="2080"/>
            <w:tcBorders/>
            <w:tcMar>
              <w:start w:w="0" w:type="dxa"/>
              <w:end w:w="0" w:type="dxa"/>
            </w:tcMar>
          </w:tcPr>
          <w:p>
            <w:pPr>
              <w:autoSpaceDN w:val="0"/>
              <w:autoSpaceDE w:val="0"/>
              <w:widowControl/>
              <w:spacing w:line="198" w:lineRule="exact" w:before="448" w:after="0"/>
              <w:ind w:left="432" w:right="432" w:firstLine="0"/>
              <w:jc w:val="center"/>
            </w:pPr>
            <w:r>
              <w:rPr>
                <w:rFonts w:ascii="T22" w:hAnsi="T22" w:eastAsia="T22"/>
                <w:b w:val="0"/>
                <w:i w:val="0"/>
                <w:color w:val="000000"/>
                <w:sz w:val="20"/>
              </w:rPr>
              <w:t>준설선기관사+</w:t>
            </w:r>
            <w:r>
              <w:rPr>
                <w:rFonts w:ascii="T22" w:hAnsi="T22" w:eastAsia="T22"/>
                <w:b w:val="0"/>
                <w:i w:val="0"/>
                <w:color w:val="000000"/>
                <w:sz w:val="20"/>
              </w:rPr>
              <w:t>준설선기관장+</w:t>
            </w:r>
            <w:r>
              <w:rPr>
                <w:rFonts w:ascii="T22" w:hAnsi="T22" w:eastAsia="T22"/>
                <w:b w:val="0"/>
                <w:i w:val="0"/>
                <w:color w:val="000000"/>
                <w:sz w:val="20"/>
              </w:rPr>
              <w:t>준설선전기사</w:t>
            </w:r>
          </w:p>
        </w:tc>
        <w:tc>
          <w:tcPr>
            <w:tcW w:type="dxa" w:w="1660"/>
            <w:tcBorders/>
            <w:tcMar>
              <w:start w:w="0" w:type="dxa"/>
              <w:end w:w="0" w:type="dxa"/>
            </w:tcMar>
          </w:tcPr>
          <w:p>
            <w:pPr>
              <w:autoSpaceDN w:val="0"/>
              <w:autoSpaceDE w:val="0"/>
              <w:widowControl/>
              <w:spacing w:line="240" w:lineRule="exact" w:before="608" w:after="0"/>
              <w:ind w:left="0" w:right="0" w:firstLine="0"/>
              <w:jc w:val="center"/>
            </w:pPr>
            <w:r>
              <w:rPr>
                <w:rFonts w:ascii="T22" w:hAnsi="T22" w:eastAsia="T22"/>
                <w:b w:val="0"/>
                <w:i w:val="0"/>
                <w:color w:val="000000"/>
                <w:sz w:val="20"/>
              </w:rPr>
              <w:t>준설선기관사</w:t>
            </w:r>
          </w:p>
        </w:tc>
      </w:tr>
      <w:tr>
        <w:trPr>
          <w:trHeight w:hRule="exact" w:val="598"/>
        </w:trPr>
        <w:tc>
          <w:tcPr>
            <w:tcW w:type="dxa" w:w="1503"/>
            <w:vMerge/>
            <w:tcBorders/>
          </w:tcPr>
          <w:p/>
        </w:tc>
        <w:tc>
          <w:tcPr>
            <w:tcW w:type="dxa" w:w="1503"/>
            <w:vMerge/>
            <w:tcBorders/>
          </w:tcPr>
          <w:p/>
        </w:tc>
        <w:tc>
          <w:tcPr>
            <w:tcW w:type="dxa" w:w="1503"/>
            <w:vMerge/>
            <w:tcBorders/>
          </w:tcPr>
          <w:p/>
        </w:tc>
        <w:tc>
          <w:tcPr>
            <w:tcW w:type="dxa" w:w="1503"/>
            <w:vMerge/>
            <w:tcBorders/>
          </w:tcPr>
          <w:p/>
        </w:tc>
        <w:tc>
          <w:tcPr>
            <w:tcW w:type="dxa" w:w="2080"/>
            <w:tcBorders/>
            <w:tcMar>
              <w:start w:w="0" w:type="dxa"/>
              <w:end w:w="0" w:type="dxa"/>
            </w:tcMar>
          </w:tcPr>
          <w:p>
            <w:pPr>
              <w:autoSpaceDN w:val="0"/>
              <w:autoSpaceDE w:val="0"/>
              <w:widowControl/>
              <w:spacing w:line="238" w:lineRule="exact" w:before="300" w:after="0"/>
              <w:ind w:left="0" w:right="0" w:firstLine="0"/>
              <w:jc w:val="center"/>
            </w:pPr>
            <w:r>
              <w:rPr>
                <w:rFonts w:ascii="T22" w:hAnsi="T22" w:eastAsia="T22"/>
                <w:b w:val="0"/>
                <w:i w:val="0"/>
                <w:color w:val="000000"/>
                <w:sz w:val="20"/>
              </w:rPr>
              <w:t>원자력배관공</w:t>
            </w:r>
          </w:p>
        </w:tc>
        <w:tc>
          <w:tcPr>
            <w:tcW w:type="dxa" w:w="1660"/>
            <w:tcBorders/>
            <w:tcMar>
              <w:start w:w="0" w:type="dxa"/>
              <w:end w:w="0" w:type="dxa"/>
            </w:tcMar>
          </w:tcPr>
          <w:p>
            <w:pPr>
              <w:autoSpaceDN w:val="0"/>
              <w:autoSpaceDE w:val="0"/>
              <w:widowControl/>
              <w:spacing w:line="238" w:lineRule="exact" w:before="200" w:after="0"/>
              <w:ind w:left="0" w:right="0" w:firstLine="0"/>
              <w:jc w:val="center"/>
            </w:pPr>
            <w:r>
              <w:rPr>
                <w:rFonts w:ascii="T22" w:hAnsi="T22" w:eastAsia="T22"/>
                <w:b w:val="0"/>
                <w:i w:val="0"/>
                <w:color w:val="000000"/>
                <w:sz w:val="20"/>
              </w:rPr>
              <w:t>플랜트배관공</w:t>
            </w:r>
          </w:p>
        </w:tc>
      </w:tr>
    </w:tbl>
    <w:p>
      <w:pPr>
        <w:autoSpaceDN w:val="0"/>
        <w:autoSpaceDE w:val="0"/>
        <w:widowControl/>
        <w:spacing w:line="238" w:lineRule="exact" w:before="656" w:after="0"/>
        <w:ind w:left="0" w:right="0" w:firstLine="0"/>
        <w:jc w:val="center"/>
      </w:pPr>
      <w:r>
        <w:rPr>
          <w:rFonts w:ascii="T4" w:hAnsi="T4" w:eastAsia="T4"/>
          <w:b w:val="0"/>
          <w:i w:val="0"/>
          <w:color w:val="000000"/>
          <w:sz w:val="20"/>
        </w:rPr>
        <w:t>- 7 -</w:t>
      </w:r>
    </w:p>
    <w:p>
      <w:pPr>
        <w:sectPr>
          <w:pgSz w:w="11900" w:h="16820"/>
          <w:pgMar w:top="1062" w:right="1440" w:bottom="424" w:left="1440" w:header="720" w:footer="720" w:gutter="0"/>
          <w:cols/>
          <w:docGrid w:linePitch="360"/>
        </w:sectPr>
      </w:pPr>
    </w:p>
    <w:p>
      <w:pPr>
        <w:autoSpaceDN w:val="0"/>
        <w:autoSpaceDE w:val="0"/>
        <w:widowControl/>
        <w:spacing w:line="220" w:lineRule="exact" w:before="0" w:after="81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1079500</wp:posOffset>
            </wp:positionH>
            <wp:positionV relativeFrom="page">
              <wp:posOffset>1295400</wp:posOffset>
            </wp:positionV>
            <wp:extent cx="5397500" cy="3022600"/>
            <wp:wrapNone/>
            <wp:docPr id="24" name="Picture 24"/>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5397500" cy="30226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1079500</wp:posOffset>
            </wp:positionH>
            <wp:positionV relativeFrom="page">
              <wp:posOffset>6489700</wp:posOffset>
            </wp:positionV>
            <wp:extent cx="5397500" cy="698500"/>
            <wp:wrapNone/>
            <wp:docPr id="25" name="Picture 25"/>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5397500" cy="6985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1079500</wp:posOffset>
            </wp:positionH>
            <wp:positionV relativeFrom="page">
              <wp:posOffset>7531100</wp:posOffset>
            </wp:positionV>
            <wp:extent cx="5397500" cy="546100"/>
            <wp:wrapNone/>
            <wp:docPr id="26" name="Picture 26"/>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5397500" cy="546100"/>
                    </a:xfrm>
                    <a:prstGeom prst="rect"/>
                  </pic:spPr>
                </pic:pic>
              </a:graphicData>
            </a:graphic>
          </wp:anchor>
        </w:drawing>
      </w: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1079500</wp:posOffset>
            </wp:positionH>
            <wp:positionV relativeFrom="page">
              <wp:posOffset>8470900</wp:posOffset>
            </wp:positionV>
            <wp:extent cx="5397500" cy="711200"/>
            <wp:wrapNone/>
            <wp:docPr id="27" name="Picture 27"/>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5397500" cy="711200"/>
                    </a:xfrm>
                    <a:prstGeom prst="rect"/>
                  </pic:spPr>
                </pic:pic>
              </a:graphicData>
            </a:graphic>
          </wp:anchor>
        </w:drawing>
      </w:r>
    </w:p>
    <w:tbl>
      <w:tblPr>
        <w:tblW w:type="auto" w:w="0"/>
        <w:tblLayout w:type="fixed"/>
        <w:tblLook w:firstColumn="1" w:firstRow="1" w:lastColumn="0" w:lastRow="0" w:noHBand="0" w:noVBand="1" w:val="04A0"/>
        <w:tblInd w:w="160.0" w:type="dxa"/>
      </w:tblPr>
      <w:tblGrid>
        <w:gridCol w:w="1503"/>
        <w:gridCol w:w="1503"/>
        <w:gridCol w:w="1503"/>
        <w:gridCol w:w="1503"/>
        <w:gridCol w:w="1503"/>
        <w:gridCol w:w="1503"/>
      </w:tblGrid>
      <w:tr>
        <w:trPr>
          <w:trHeight w:hRule="exact" w:val="340"/>
        </w:trPr>
        <w:tc>
          <w:tcPr>
            <w:tcW w:type="dxa" w:w="740"/>
            <w:tcBorders/>
            <w:tcMar>
              <w:start w:w="0" w:type="dxa"/>
              <w:end w:w="0" w:type="dxa"/>
            </w:tcMar>
          </w:tcPr>
          <w:p>
            <w:pPr>
              <w:autoSpaceDN w:val="0"/>
              <w:autoSpaceDE w:val="0"/>
              <w:widowControl/>
              <w:spacing w:line="288" w:lineRule="exact" w:before="0" w:after="0"/>
              <w:ind w:left="182" w:right="0" w:firstLine="0"/>
              <w:jc w:val="left"/>
            </w:pPr>
            <w:r>
              <w:rPr>
                <w:rFonts w:ascii="T21" w:hAnsi="T21" w:eastAsia="T21"/>
                <w:b w:val="0"/>
                <w:i w:val="0"/>
                <w:color w:val="000000"/>
                <w:sz w:val="24"/>
              </w:rPr>
              <w:t>연번</w:t>
            </w:r>
          </w:p>
        </w:tc>
        <w:tc>
          <w:tcPr>
            <w:tcW w:type="dxa" w:w="2120"/>
            <w:tcBorders/>
            <w:tcMar>
              <w:start w:w="0" w:type="dxa"/>
              <w:end w:w="0" w:type="dxa"/>
            </w:tcMar>
          </w:tcPr>
          <w:p>
            <w:pPr>
              <w:autoSpaceDN w:val="0"/>
              <w:autoSpaceDE w:val="0"/>
              <w:widowControl/>
              <w:spacing w:line="288" w:lineRule="exact" w:before="0" w:after="0"/>
              <w:ind w:left="0" w:right="0" w:firstLine="0"/>
              <w:jc w:val="center"/>
            </w:pPr>
            <w:r>
              <w:rPr>
                <w:rFonts w:ascii="T21" w:hAnsi="T21" w:eastAsia="T21"/>
                <w:b w:val="0"/>
                <w:i w:val="0"/>
                <w:color w:val="000000"/>
                <w:sz w:val="24"/>
              </w:rPr>
              <w:t>당초</w:t>
            </w:r>
          </w:p>
        </w:tc>
        <w:tc>
          <w:tcPr>
            <w:tcW w:type="dxa" w:w="1240"/>
            <w:tcBorders/>
            <w:tcMar>
              <w:start w:w="0" w:type="dxa"/>
              <w:end w:w="0" w:type="dxa"/>
            </w:tcMar>
          </w:tcPr>
          <w:p>
            <w:pPr>
              <w:autoSpaceDN w:val="0"/>
              <w:autoSpaceDE w:val="0"/>
              <w:widowControl/>
              <w:spacing w:line="288" w:lineRule="exact" w:before="0" w:after="0"/>
              <w:ind w:left="0" w:right="0" w:firstLine="0"/>
              <w:jc w:val="center"/>
            </w:pPr>
            <w:r>
              <w:rPr>
                <w:rFonts w:ascii="T21" w:hAnsi="T21" w:eastAsia="T21"/>
                <w:b w:val="0"/>
                <w:i w:val="0"/>
                <w:color w:val="000000"/>
                <w:sz w:val="24"/>
              </w:rPr>
              <w:t>통합직종</w:t>
            </w:r>
          </w:p>
        </w:tc>
        <w:tc>
          <w:tcPr>
            <w:tcW w:type="dxa" w:w="680"/>
            <w:tcBorders/>
            <w:tcMar>
              <w:start w:w="0" w:type="dxa"/>
              <w:end w:w="0" w:type="dxa"/>
            </w:tcMar>
          </w:tcPr>
          <w:p>
            <w:pPr>
              <w:autoSpaceDN w:val="0"/>
              <w:autoSpaceDE w:val="0"/>
              <w:widowControl/>
              <w:spacing w:line="288" w:lineRule="exact" w:before="0" w:after="0"/>
              <w:ind w:left="134" w:right="0" w:firstLine="0"/>
              <w:jc w:val="left"/>
            </w:pPr>
            <w:r>
              <w:rPr>
                <w:rFonts w:ascii="T21" w:hAnsi="T21" w:eastAsia="T21"/>
                <w:b w:val="0"/>
                <w:i w:val="0"/>
                <w:color w:val="000000"/>
                <w:sz w:val="24"/>
              </w:rPr>
              <w:t>연번</w:t>
            </w:r>
          </w:p>
        </w:tc>
        <w:tc>
          <w:tcPr>
            <w:tcW w:type="dxa" w:w="2220"/>
            <w:tcBorders/>
            <w:tcMar>
              <w:start w:w="0" w:type="dxa"/>
              <w:end w:w="0" w:type="dxa"/>
            </w:tcMar>
          </w:tcPr>
          <w:p>
            <w:pPr>
              <w:autoSpaceDN w:val="0"/>
              <w:autoSpaceDE w:val="0"/>
              <w:widowControl/>
              <w:spacing w:line="288" w:lineRule="exact" w:before="0" w:after="0"/>
              <w:ind w:left="0" w:right="0" w:firstLine="0"/>
              <w:jc w:val="center"/>
            </w:pPr>
            <w:r>
              <w:rPr>
                <w:rFonts w:ascii="T21" w:hAnsi="T21" w:eastAsia="T21"/>
                <w:b w:val="0"/>
                <w:i w:val="0"/>
                <w:color w:val="000000"/>
                <w:sz w:val="24"/>
              </w:rPr>
              <w:t>당초</w:t>
            </w:r>
          </w:p>
        </w:tc>
        <w:tc>
          <w:tcPr>
            <w:tcW w:type="dxa" w:w="1660"/>
            <w:tcBorders/>
            <w:tcMar>
              <w:start w:w="0" w:type="dxa"/>
              <w:end w:w="0" w:type="dxa"/>
            </w:tcMar>
          </w:tcPr>
          <w:p>
            <w:pPr>
              <w:autoSpaceDN w:val="0"/>
              <w:autoSpaceDE w:val="0"/>
              <w:widowControl/>
              <w:spacing w:line="288" w:lineRule="exact" w:before="0" w:after="0"/>
              <w:ind w:left="280" w:right="0" w:firstLine="0"/>
              <w:jc w:val="left"/>
            </w:pPr>
            <w:r>
              <w:rPr>
                <w:rFonts w:ascii="T21" w:hAnsi="T21" w:eastAsia="T21"/>
                <w:b w:val="0"/>
                <w:i w:val="0"/>
                <w:color w:val="000000"/>
                <w:sz w:val="24"/>
              </w:rPr>
              <w:t>통합직종</w:t>
            </w:r>
          </w:p>
        </w:tc>
      </w:tr>
      <w:tr>
        <w:trPr>
          <w:trHeight w:hRule="exact" w:val="408"/>
        </w:trPr>
        <w:tc>
          <w:tcPr>
            <w:tcW w:type="dxa" w:w="740"/>
            <w:vMerge w:val="restart"/>
            <w:tcBorders/>
            <w:tcMar>
              <w:start w:w="0" w:type="dxa"/>
              <w:end w:w="0" w:type="dxa"/>
            </w:tcMar>
            <w:tcMar>
              <w:start w:w="0" w:type="dxa"/>
              <w:end w:w="0" w:type="dxa"/>
            </w:tcMar>
          </w:tcPr>
          <w:p>
            <w:pPr>
              <w:autoSpaceDN w:val="0"/>
              <w:autoSpaceDE w:val="0"/>
              <w:widowControl/>
              <w:spacing w:line="238" w:lineRule="exact" w:before="518" w:after="0"/>
              <w:ind w:left="0" w:right="206" w:firstLine="0"/>
              <w:jc w:val="right"/>
            </w:pPr>
            <w:r>
              <w:rPr>
                <w:rFonts w:ascii="T22" w:hAnsi="T22" w:eastAsia="T22"/>
                <w:b w:val="0"/>
                <w:i w:val="0"/>
                <w:color w:val="000000"/>
                <w:sz w:val="20"/>
              </w:rPr>
              <w:t>10</w:t>
            </w:r>
          </w:p>
        </w:tc>
        <w:tc>
          <w:tcPr>
            <w:tcW w:type="dxa" w:w="2120"/>
            <w:vMerge w:val="restart"/>
            <w:tcBorders/>
            <w:tcMar>
              <w:start w:w="0" w:type="dxa"/>
              <w:end w:w="0" w:type="dxa"/>
            </w:tcMar>
            <w:tcMar>
              <w:start w:w="0" w:type="dxa"/>
              <w:end w:w="0" w:type="dxa"/>
            </w:tcMar>
          </w:tcPr>
          <w:p>
            <w:pPr>
              <w:autoSpaceDN w:val="0"/>
              <w:autoSpaceDE w:val="0"/>
              <w:widowControl/>
              <w:spacing w:line="202" w:lineRule="exact" w:before="454" w:after="0"/>
              <w:ind w:left="288" w:right="288" w:firstLine="0"/>
              <w:jc w:val="center"/>
            </w:pPr>
            <w:r>
              <w:rPr>
                <w:rFonts w:ascii="T22" w:hAnsi="T22" w:eastAsia="T22"/>
                <w:b w:val="0"/>
                <w:i w:val="0"/>
                <w:color w:val="000000"/>
                <w:sz w:val="20"/>
              </w:rPr>
              <w:t>절단공+리벳공+</w:t>
            </w:r>
            <w:r>
              <w:rPr>
                <w:rFonts w:ascii="T22" w:hAnsi="T22" w:eastAsia="T22"/>
                <w:b w:val="0"/>
                <w:i w:val="0"/>
                <w:color w:val="000000"/>
                <w:sz w:val="20"/>
              </w:rPr>
              <w:t>철골공</w:t>
            </w:r>
          </w:p>
        </w:tc>
        <w:tc>
          <w:tcPr>
            <w:tcW w:type="dxa" w:w="1240"/>
            <w:vMerge w:val="restart"/>
            <w:tcBorders/>
            <w:tcMar>
              <w:start w:w="0" w:type="dxa"/>
              <w:end w:w="0" w:type="dxa"/>
            </w:tcMar>
            <w:tcMar>
              <w:start w:w="0" w:type="dxa"/>
              <w:end w:w="0" w:type="dxa"/>
            </w:tcMar>
          </w:tcPr>
          <w:p>
            <w:pPr>
              <w:autoSpaceDN w:val="0"/>
              <w:autoSpaceDE w:val="0"/>
              <w:widowControl/>
              <w:spacing w:line="238" w:lineRule="exact" w:before="518" w:after="0"/>
              <w:ind w:left="0" w:right="0" w:firstLine="0"/>
              <w:jc w:val="center"/>
            </w:pPr>
            <w:r>
              <w:rPr>
                <w:rFonts w:ascii="T22" w:hAnsi="T22" w:eastAsia="T22"/>
                <w:b w:val="0"/>
                <w:i w:val="0"/>
                <w:color w:val="000000"/>
                <w:sz w:val="20"/>
              </w:rPr>
              <w:t>철골공</w:t>
            </w:r>
          </w:p>
        </w:tc>
        <w:tc>
          <w:tcPr>
            <w:tcW w:type="dxa" w:w="680"/>
            <w:vMerge w:val="restart"/>
            <w:tcBorders/>
            <w:tcMar>
              <w:start w:w="0" w:type="dxa"/>
              <w:end w:w="0" w:type="dxa"/>
            </w:tcMar>
            <w:tcMar>
              <w:start w:w="0" w:type="dxa"/>
              <w:end w:w="0" w:type="dxa"/>
            </w:tcMar>
          </w:tcPr>
          <w:p>
            <w:pPr>
              <w:autoSpaceDN w:val="0"/>
              <w:autoSpaceDE w:val="0"/>
              <w:widowControl/>
              <w:spacing w:line="238" w:lineRule="exact" w:before="518" w:after="0"/>
              <w:ind w:left="0" w:right="194" w:firstLine="0"/>
              <w:jc w:val="right"/>
            </w:pPr>
            <w:r>
              <w:rPr>
                <w:rFonts w:ascii="T22" w:hAnsi="T22" w:eastAsia="T22"/>
                <w:b w:val="0"/>
                <w:i w:val="0"/>
                <w:color w:val="000000"/>
                <w:sz w:val="20"/>
              </w:rPr>
              <w:t>28</w:t>
            </w:r>
          </w:p>
        </w:tc>
        <w:tc>
          <w:tcPr>
            <w:tcW w:type="dxa" w:w="2220"/>
            <w:tcBorders/>
            <w:tcMar>
              <w:start w:w="0" w:type="dxa"/>
              <w:end w:w="0" w:type="dxa"/>
            </w:tcMar>
          </w:tcPr>
          <w:p>
            <w:pPr>
              <w:autoSpaceDN w:val="0"/>
              <w:autoSpaceDE w:val="0"/>
              <w:widowControl/>
              <w:spacing w:line="240" w:lineRule="exact" w:before="162" w:after="0"/>
              <w:ind w:left="0" w:right="0" w:firstLine="0"/>
              <w:jc w:val="center"/>
            </w:pPr>
            <w:r>
              <w:rPr>
                <w:rFonts w:ascii="T22" w:hAnsi="T22" w:eastAsia="T22"/>
                <w:b w:val="0"/>
                <w:i w:val="0"/>
                <w:color w:val="000000"/>
                <w:sz w:val="20"/>
              </w:rPr>
              <w:t>원자력제관공</w:t>
            </w:r>
          </w:p>
        </w:tc>
        <w:tc>
          <w:tcPr>
            <w:tcW w:type="dxa" w:w="1660"/>
            <w:tcBorders/>
            <w:tcMar>
              <w:start w:w="0" w:type="dxa"/>
              <w:end w:w="0" w:type="dxa"/>
            </w:tcMar>
          </w:tcPr>
          <w:p>
            <w:pPr>
              <w:autoSpaceDN w:val="0"/>
              <w:autoSpaceDE w:val="0"/>
              <w:widowControl/>
              <w:spacing w:line="238" w:lineRule="exact" w:before="62" w:after="0"/>
              <w:ind w:left="184" w:right="0" w:firstLine="0"/>
              <w:jc w:val="left"/>
            </w:pPr>
            <w:r>
              <w:rPr>
                <w:rFonts w:ascii="T22" w:hAnsi="T22" w:eastAsia="T22"/>
                <w:b w:val="0"/>
                <w:i w:val="0"/>
                <w:color w:val="000000"/>
                <w:sz w:val="20"/>
              </w:rPr>
              <w:t>플랜트제관공</w:t>
            </w:r>
          </w:p>
        </w:tc>
      </w:tr>
      <w:tr>
        <w:trPr>
          <w:trHeight w:hRule="exact" w:val="452"/>
        </w:trPr>
        <w:tc>
          <w:tcPr>
            <w:tcW w:type="dxa" w:w="1503"/>
            <w:vMerge/>
            <w:tcBorders/>
          </w:tcPr>
          <w:p/>
        </w:tc>
        <w:tc>
          <w:tcPr>
            <w:tcW w:type="dxa" w:w="1503"/>
            <w:vMerge/>
            <w:tcBorders/>
          </w:tcPr>
          <w:p/>
        </w:tc>
        <w:tc>
          <w:tcPr>
            <w:tcW w:type="dxa" w:w="1503"/>
            <w:vMerge/>
            <w:tcBorders/>
          </w:tcPr>
          <w:p/>
        </w:tc>
        <w:tc>
          <w:tcPr>
            <w:tcW w:type="dxa" w:w="1503"/>
            <w:vMerge/>
            <w:tcBorders/>
          </w:tcPr>
          <w:p/>
        </w:tc>
        <w:tc>
          <w:tcPr>
            <w:tcW w:type="dxa" w:w="2220"/>
            <w:tcBorders/>
            <w:tcMar>
              <w:start w:w="0" w:type="dxa"/>
              <w:end w:w="0" w:type="dxa"/>
            </w:tcMar>
          </w:tcPr>
          <w:p>
            <w:pPr>
              <w:autoSpaceDN w:val="0"/>
              <w:autoSpaceDE w:val="0"/>
              <w:widowControl/>
              <w:spacing w:line="202" w:lineRule="exact" w:before="46" w:after="0"/>
              <w:ind w:left="0" w:right="0" w:firstLine="0"/>
              <w:jc w:val="center"/>
            </w:pPr>
            <w:r>
              <w:rPr>
                <w:rFonts w:ascii="T22" w:hAnsi="T22" w:eastAsia="T22"/>
                <w:b w:val="0"/>
                <w:i w:val="0"/>
                <w:color w:val="000000"/>
                <w:sz w:val="20"/>
              </w:rPr>
              <w:t>플랜트특별인부+원자력</w:t>
            </w:r>
            <w:r>
              <w:rPr>
                <w:rFonts w:ascii="T22" w:hAnsi="T22" w:eastAsia="T22"/>
                <w:b w:val="0"/>
                <w:i w:val="0"/>
                <w:color w:val="000000"/>
                <w:sz w:val="20"/>
              </w:rPr>
              <w:t>특별인부</w:t>
            </w:r>
          </w:p>
        </w:tc>
        <w:tc>
          <w:tcPr>
            <w:tcW w:type="dxa" w:w="1660"/>
            <w:tcBorders/>
            <w:tcMar>
              <w:start w:w="0" w:type="dxa"/>
              <w:end w:w="0" w:type="dxa"/>
            </w:tcMar>
          </w:tcPr>
          <w:p>
            <w:pPr>
              <w:autoSpaceDN w:val="0"/>
              <w:autoSpaceDE w:val="0"/>
              <w:widowControl/>
              <w:spacing w:line="238" w:lineRule="exact" w:before="110" w:after="0"/>
              <w:ind w:left="176" w:right="0" w:firstLine="0"/>
              <w:jc w:val="left"/>
            </w:pPr>
            <w:r>
              <w:rPr>
                <w:rFonts w:ascii="T22" w:hAnsi="T22" w:eastAsia="T22"/>
                <w:b w:val="0"/>
                <w:i w:val="0"/>
                <w:color w:val="000000"/>
                <w:sz w:val="20"/>
              </w:rPr>
              <w:t>플랜트특별인부</w:t>
            </w:r>
          </w:p>
        </w:tc>
      </w:tr>
      <w:tr>
        <w:trPr>
          <w:trHeight w:hRule="exact" w:val="460"/>
        </w:trPr>
        <w:tc>
          <w:tcPr>
            <w:tcW w:type="dxa" w:w="740"/>
            <w:tcBorders/>
            <w:tcMar>
              <w:start w:w="0" w:type="dxa"/>
              <w:end w:w="0" w:type="dxa"/>
            </w:tcMar>
          </w:tcPr>
          <w:p>
            <w:pPr>
              <w:autoSpaceDN w:val="0"/>
              <w:autoSpaceDE w:val="0"/>
              <w:widowControl/>
              <w:spacing w:line="238" w:lineRule="exact" w:before="114" w:after="0"/>
              <w:ind w:left="0" w:right="206" w:firstLine="0"/>
              <w:jc w:val="right"/>
            </w:pPr>
            <w:r>
              <w:rPr>
                <w:rFonts w:ascii="T22" w:hAnsi="T22" w:eastAsia="T22"/>
                <w:b w:val="0"/>
                <w:i w:val="0"/>
                <w:color w:val="000000"/>
                <w:sz w:val="20"/>
              </w:rPr>
              <w:t>11</w:t>
            </w:r>
          </w:p>
        </w:tc>
        <w:tc>
          <w:tcPr>
            <w:tcW w:type="dxa" w:w="2120"/>
            <w:tcBorders/>
            <w:tcMar>
              <w:start w:w="0" w:type="dxa"/>
              <w:end w:w="0" w:type="dxa"/>
            </w:tcMar>
          </w:tcPr>
          <w:p>
            <w:pPr>
              <w:autoSpaceDN w:val="0"/>
              <w:autoSpaceDE w:val="0"/>
              <w:widowControl/>
              <w:spacing w:line="200" w:lineRule="exact" w:before="52" w:after="0"/>
              <w:ind w:left="288" w:right="432" w:firstLine="0"/>
              <w:jc w:val="center"/>
            </w:pPr>
            <w:r>
              <w:rPr>
                <w:rFonts w:ascii="T22" w:hAnsi="T22" w:eastAsia="T22"/>
                <w:b w:val="0"/>
                <w:i w:val="0"/>
                <w:color w:val="000000"/>
                <w:sz w:val="20"/>
              </w:rPr>
              <w:t>용접공(일반)+</w:t>
            </w:r>
            <w:r>
              <w:rPr>
                <w:rFonts w:ascii="T22" w:hAnsi="T22" w:eastAsia="T22"/>
                <w:b w:val="0"/>
                <w:i w:val="0"/>
                <w:color w:val="000000"/>
                <w:sz w:val="20"/>
              </w:rPr>
              <w:t>용접공(철도)</w:t>
            </w:r>
          </w:p>
        </w:tc>
        <w:tc>
          <w:tcPr>
            <w:tcW w:type="dxa" w:w="1240"/>
            <w:tcBorders/>
            <w:tcMar>
              <w:start w:w="0" w:type="dxa"/>
              <w:end w:w="0" w:type="dxa"/>
            </w:tcMar>
          </w:tcPr>
          <w:p>
            <w:pPr>
              <w:autoSpaceDN w:val="0"/>
              <w:autoSpaceDE w:val="0"/>
              <w:widowControl/>
              <w:spacing w:line="238" w:lineRule="exact" w:before="114" w:after="0"/>
              <w:ind w:left="0" w:right="0" w:firstLine="0"/>
              <w:jc w:val="center"/>
            </w:pPr>
            <w:r>
              <w:rPr>
                <w:rFonts w:ascii="T22" w:hAnsi="T22" w:eastAsia="T22"/>
                <w:b w:val="0"/>
                <w:i w:val="0"/>
                <w:color w:val="000000"/>
                <w:sz w:val="20"/>
              </w:rPr>
              <w:t>용접공</w:t>
            </w:r>
          </w:p>
        </w:tc>
        <w:tc>
          <w:tcPr>
            <w:tcW w:type="dxa" w:w="680"/>
            <w:tcBorders/>
            <w:tcMar>
              <w:start w:w="0" w:type="dxa"/>
              <w:end w:w="0" w:type="dxa"/>
            </w:tcMar>
          </w:tcPr>
          <w:p>
            <w:pPr>
              <w:autoSpaceDN w:val="0"/>
              <w:autoSpaceDE w:val="0"/>
              <w:widowControl/>
              <w:spacing w:line="238" w:lineRule="exact" w:before="114" w:after="0"/>
              <w:ind w:left="0" w:right="194" w:firstLine="0"/>
              <w:jc w:val="right"/>
            </w:pPr>
            <w:r>
              <w:rPr>
                <w:rFonts w:ascii="T22" w:hAnsi="T22" w:eastAsia="T22"/>
                <w:b w:val="0"/>
                <w:i w:val="0"/>
                <w:color w:val="000000"/>
                <w:sz w:val="20"/>
              </w:rPr>
              <w:t>29</w:t>
            </w:r>
          </w:p>
        </w:tc>
        <w:tc>
          <w:tcPr>
            <w:tcW w:type="dxa" w:w="2220"/>
            <w:tcBorders/>
            <w:tcMar>
              <w:start w:w="0" w:type="dxa"/>
              <w:end w:w="0" w:type="dxa"/>
            </w:tcMar>
          </w:tcPr>
          <w:p>
            <w:pPr>
              <w:autoSpaceDN w:val="0"/>
              <w:autoSpaceDE w:val="0"/>
              <w:widowControl/>
              <w:spacing w:line="200" w:lineRule="exact" w:before="52" w:after="0"/>
              <w:ind w:left="0" w:right="0" w:firstLine="0"/>
              <w:jc w:val="center"/>
            </w:pPr>
            <w:r>
              <w:rPr>
                <w:rFonts w:ascii="T22" w:hAnsi="T22" w:eastAsia="T22"/>
                <w:b w:val="0"/>
                <w:i w:val="0"/>
                <w:color w:val="000000"/>
                <w:sz w:val="20"/>
              </w:rPr>
              <w:t>플랜트케이블전공+원자</w:t>
            </w:r>
            <w:r>
              <w:rPr>
                <w:rFonts w:ascii="T22" w:hAnsi="T22" w:eastAsia="T22"/>
                <w:b w:val="0"/>
                <w:i w:val="0"/>
                <w:color w:val="000000"/>
                <w:sz w:val="20"/>
              </w:rPr>
              <w:t>력케이블전공</w:t>
            </w:r>
          </w:p>
        </w:tc>
        <w:tc>
          <w:tcPr>
            <w:tcW w:type="dxa" w:w="1660"/>
            <w:tcBorders/>
            <w:tcMar>
              <w:start w:w="0" w:type="dxa"/>
              <w:end w:w="0" w:type="dxa"/>
            </w:tcMar>
          </w:tcPr>
          <w:p>
            <w:pPr>
              <w:autoSpaceDN w:val="0"/>
              <w:autoSpaceDE w:val="0"/>
              <w:widowControl/>
              <w:spacing w:line="238" w:lineRule="exact" w:before="114" w:after="0"/>
              <w:ind w:left="90" w:right="0" w:firstLine="0"/>
              <w:jc w:val="left"/>
            </w:pPr>
            <w:r>
              <w:rPr>
                <w:rFonts w:ascii="T22" w:hAnsi="T22" w:eastAsia="T22"/>
                <w:b w:val="0"/>
                <w:i w:val="0"/>
                <w:color w:val="000000"/>
                <w:sz w:val="20"/>
              </w:rPr>
              <w:t>플랜트케이블전공</w:t>
            </w:r>
          </w:p>
        </w:tc>
      </w:tr>
      <w:tr>
        <w:trPr>
          <w:trHeight w:hRule="exact" w:val="440"/>
        </w:trPr>
        <w:tc>
          <w:tcPr>
            <w:tcW w:type="dxa" w:w="740"/>
            <w:tcBorders/>
            <w:tcMar>
              <w:start w:w="0" w:type="dxa"/>
              <w:end w:w="0" w:type="dxa"/>
            </w:tcMar>
          </w:tcPr>
          <w:p>
            <w:pPr>
              <w:autoSpaceDN w:val="0"/>
              <w:autoSpaceDE w:val="0"/>
              <w:widowControl/>
              <w:spacing w:line="240" w:lineRule="exact" w:before="108" w:after="0"/>
              <w:ind w:left="0" w:right="206" w:firstLine="0"/>
              <w:jc w:val="right"/>
            </w:pPr>
            <w:r>
              <w:rPr>
                <w:rFonts w:ascii="T22" w:hAnsi="T22" w:eastAsia="T22"/>
                <w:b w:val="0"/>
                <w:i w:val="0"/>
                <w:color w:val="000000"/>
                <w:sz w:val="20"/>
              </w:rPr>
              <w:t>12</w:t>
            </w:r>
          </w:p>
        </w:tc>
        <w:tc>
          <w:tcPr>
            <w:tcW w:type="dxa" w:w="2120"/>
            <w:tcBorders/>
            <w:tcMar>
              <w:start w:w="0" w:type="dxa"/>
              <w:end w:w="0" w:type="dxa"/>
            </w:tcMar>
          </w:tcPr>
          <w:p>
            <w:pPr>
              <w:autoSpaceDN w:val="0"/>
              <w:autoSpaceDE w:val="0"/>
              <w:widowControl/>
              <w:spacing w:line="202" w:lineRule="exact" w:before="36" w:after="0"/>
              <w:ind w:left="0" w:right="0" w:firstLine="0"/>
              <w:jc w:val="center"/>
            </w:pPr>
            <w:r>
              <w:rPr>
                <w:rFonts w:ascii="T22" w:hAnsi="T22" w:eastAsia="T22"/>
                <w:b w:val="0"/>
                <w:i w:val="0"/>
                <w:color w:val="000000"/>
                <w:sz w:val="20"/>
              </w:rPr>
              <w:t>노즐공+바이브레타공+</w:t>
            </w:r>
            <w:r>
              <w:rPr>
                <w:rFonts w:ascii="T22" w:hAnsi="T22" w:eastAsia="T22"/>
                <w:b w:val="0"/>
                <w:i w:val="0"/>
                <w:color w:val="000000"/>
                <w:sz w:val="20"/>
              </w:rPr>
              <w:t>콘크리트공</w:t>
            </w:r>
          </w:p>
        </w:tc>
        <w:tc>
          <w:tcPr>
            <w:tcW w:type="dxa" w:w="1240"/>
            <w:tcBorders/>
            <w:tcMar>
              <w:start w:w="0" w:type="dxa"/>
              <w:end w:w="0" w:type="dxa"/>
            </w:tcMar>
          </w:tcPr>
          <w:p>
            <w:pPr>
              <w:autoSpaceDN w:val="0"/>
              <w:autoSpaceDE w:val="0"/>
              <w:widowControl/>
              <w:spacing w:line="240" w:lineRule="exact" w:before="108" w:after="0"/>
              <w:ind w:left="0" w:right="0" w:firstLine="0"/>
              <w:jc w:val="center"/>
            </w:pPr>
            <w:r>
              <w:rPr>
                <w:rFonts w:ascii="T22" w:hAnsi="T22" w:eastAsia="T22"/>
                <w:b w:val="0"/>
                <w:i w:val="0"/>
                <w:color w:val="000000"/>
                <w:sz w:val="20"/>
              </w:rPr>
              <w:t>콘크리트공</w:t>
            </w:r>
          </w:p>
        </w:tc>
        <w:tc>
          <w:tcPr>
            <w:tcW w:type="dxa" w:w="680"/>
            <w:tcBorders/>
            <w:tcMar>
              <w:start w:w="0" w:type="dxa"/>
              <w:end w:w="0" w:type="dxa"/>
            </w:tcMar>
          </w:tcPr>
          <w:p>
            <w:pPr>
              <w:autoSpaceDN w:val="0"/>
              <w:autoSpaceDE w:val="0"/>
              <w:widowControl/>
              <w:spacing w:line="240" w:lineRule="exact" w:before="108" w:after="0"/>
              <w:ind w:left="0" w:right="194" w:firstLine="0"/>
              <w:jc w:val="right"/>
            </w:pPr>
            <w:r>
              <w:rPr>
                <w:rFonts w:ascii="T22" w:hAnsi="T22" w:eastAsia="T22"/>
                <w:b w:val="0"/>
                <w:i w:val="0"/>
                <w:color w:val="000000"/>
                <w:sz w:val="20"/>
              </w:rPr>
              <w:t>30</w:t>
            </w:r>
          </w:p>
        </w:tc>
        <w:tc>
          <w:tcPr>
            <w:tcW w:type="dxa" w:w="2220"/>
            <w:tcBorders/>
            <w:tcMar>
              <w:start w:w="0" w:type="dxa"/>
              <w:end w:w="0" w:type="dxa"/>
            </w:tcMar>
          </w:tcPr>
          <w:p>
            <w:pPr>
              <w:autoSpaceDN w:val="0"/>
              <w:autoSpaceDE w:val="0"/>
              <w:widowControl/>
              <w:spacing w:line="202" w:lineRule="exact" w:before="36" w:after="0"/>
              <w:ind w:left="432" w:right="432" w:firstLine="0"/>
              <w:jc w:val="center"/>
            </w:pPr>
            <w:r>
              <w:rPr>
                <w:rFonts w:ascii="T22" w:hAnsi="T22" w:eastAsia="T22"/>
                <w:b w:val="0"/>
                <w:i w:val="0"/>
                <w:color w:val="000000"/>
                <w:sz w:val="20"/>
              </w:rPr>
              <w:t>플랜트계장공+</w:t>
            </w:r>
            <w:r>
              <w:rPr>
                <w:rFonts w:ascii="T22" w:hAnsi="T22" w:eastAsia="T22"/>
                <w:b w:val="0"/>
                <w:i w:val="0"/>
                <w:color w:val="000000"/>
                <w:sz w:val="20"/>
              </w:rPr>
              <w:t>원자력계장공</w:t>
            </w:r>
          </w:p>
        </w:tc>
        <w:tc>
          <w:tcPr>
            <w:tcW w:type="dxa" w:w="1660"/>
            <w:tcBorders/>
            <w:tcMar>
              <w:start w:w="0" w:type="dxa"/>
              <w:end w:w="0" w:type="dxa"/>
            </w:tcMar>
          </w:tcPr>
          <w:p>
            <w:pPr>
              <w:autoSpaceDN w:val="0"/>
              <w:autoSpaceDE w:val="0"/>
              <w:widowControl/>
              <w:spacing w:line="240" w:lineRule="exact" w:before="108" w:after="0"/>
              <w:ind w:left="184" w:right="0" w:firstLine="0"/>
              <w:jc w:val="left"/>
            </w:pPr>
            <w:r>
              <w:rPr>
                <w:rFonts w:ascii="T22" w:hAnsi="T22" w:eastAsia="T22"/>
                <w:b w:val="0"/>
                <w:i w:val="0"/>
                <w:color w:val="000000"/>
                <w:sz w:val="20"/>
              </w:rPr>
              <w:t>플랜트계장공</w:t>
            </w:r>
          </w:p>
        </w:tc>
      </w:tr>
      <w:tr>
        <w:trPr>
          <w:trHeight w:hRule="exact" w:val="460"/>
        </w:trPr>
        <w:tc>
          <w:tcPr>
            <w:tcW w:type="dxa" w:w="740"/>
            <w:tcBorders/>
            <w:tcMar>
              <w:start w:w="0" w:type="dxa"/>
              <w:end w:w="0" w:type="dxa"/>
            </w:tcMar>
          </w:tcPr>
          <w:p>
            <w:pPr>
              <w:autoSpaceDN w:val="0"/>
              <w:autoSpaceDE w:val="0"/>
              <w:widowControl/>
              <w:spacing w:line="238" w:lineRule="exact" w:before="124" w:after="0"/>
              <w:ind w:left="0" w:right="206" w:firstLine="0"/>
              <w:jc w:val="right"/>
            </w:pPr>
            <w:r>
              <w:rPr>
                <w:rFonts w:ascii="T22" w:hAnsi="T22" w:eastAsia="T22"/>
                <w:b w:val="0"/>
                <w:i w:val="0"/>
                <w:color w:val="000000"/>
                <w:sz w:val="20"/>
              </w:rPr>
              <w:t>13</w:t>
            </w:r>
          </w:p>
        </w:tc>
        <w:tc>
          <w:tcPr>
            <w:tcW w:type="dxa" w:w="2120"/>
            <w:tcBorders/>
            <w:tcMar>
              <w:start w:w="0" w:type="dxa"/>
              <w:end w:w="0" w:type="dxa"/>
            </w:tcMar>
          </w:tcPr>
          <w:p>
            <w:pPr>
              <w:autoSpaceDN w:val="0"/>
              <w:autoSpaceDE w:val="0"/>
              <w:widowControl/>
              <w:spacing w:line="238" w:lineRule="exact" w:before="124" w:after="0"/>
              <w:ind w:left="0" w:right="0" w:firstLine="0"/>
              <w:jc w:val="center"/>
            </w:pPr>
            <w:r>
              <w:rPr>
                <w:rFonts w:ascii="T22" w:hAnsi="T22" w:eastAsia="T22"/>
                <w:b w:val="0"/>
                <w:i w:val="0"/>
                <w:color w:val="000000"/>
                <w:sz w:val="20"/>
              </w:rPr>
              <w:t>우물공+ 보링공</w:t>
            </w:r>
          </w:p>
        </w:tc>
        <w:tc>
          <w:tcPr>
            <w:tcW w:type="dxa" w:w="1240"/>
            <w:tcBorders/>
            <w:tcMar>
              <w:start w:w="0" w:type="dxa"/>
              <w:end w:w="0" w:type="dxa"/>
            </w:tcMar>
          </w:tcPr>
          <w:p>
            <w:pPr>
              <w:autoSpaceDN w:val="0"/>
              <w:autoSpaceDE w:val="0"/>
              <w:widowControl/>
              <w:spacing w:line="238" w:lineRule="exact" w:before="124" w:after="0"/>
              <w:ind w:left="0" w:right="0" w:firstLine="0"/>
              <w:jc w:val="center"/>
            </w:pPr>
            <w:r>
              <w:rPr>
                <w:rFonts w:ascii="T22" w:hAnsi="T22" w:eastAsia="T22"/>
                <w:b w:val="0"/>
                <w:i w:val="0"/>
                <w:color w:val="000000"/>
                <w:sz w:val="20"/>
              </w:rPr>
              <w:t>보링공</w:t>
            </w:r>
          </w:p>
        </w:tc>
        <w:tc>
          <w:tcPr>
            <w:tcW w:type="dxa" w:w="680"/>
            <w:tcBorders/>
            <w:tcMar>
              <w:start w:w="0" w:type="dxa"/>
              <w:end w:w="0" w:type="dxa"/>
            </w:tcMar>
          </w:tcPr>
          <w:p>
            <w:pPr>
              <w:autoSpaceDN w:val="0"/>
              <w:autoSpaceDE w:val="0"/>
              <w:widowControl/>
              <w:spacing w:line="238" w:lineRule="exact" w:before="124" w:after="0"/>
              <w:ind w:left="0" w:right="194" w:firstLine="0"/>
              <w:jc w:val="right"/>
            </w:pPr>
            <w:r>
              <w:rPr>
                <w:rFonts w:ascii="T22" w:hAnsi="T22" w:eastAsia="T22"/>
                <w:b w:val="0"/>
                <w:i w:val="0"/>
                <w:color w:val="000000"/>
                <w:sz w:val="20"/>
              </w:rPr>
              <w:t>31</w:t>
            </w:r>
          </w:p>
        </w:tc>
        <w:tc>
          <w:tcPr>
            <w:tcW w:type="dxa" w:w="2220"/>
            <w:tcBorders/>
            <w:tcMar>
              <w:start w:w="0" w:type="dxa"/>
              <w:end w:w="0" w:type="dxa"/>
            </w:tcMar>
          </w:tcPr>
          <w:p>
            <w:pPr>
              <w:autoSpaceDN w:val="0"/>
              <w:autoSpaceDE w:val="0"/>
              <w:widowControl/>
              <w:spacing w:line="202" w:lineRule="exact" w:before="56" w:after="0"/>
              <w:ind w:left="432" w:right="432" w:firstLine="0"/>
              <w:jc w:val="center"/>
            </w:pPr>
            <w:r>
              <w:rPr>
                <w:rFonts w:ascii="T22" w:hAnsi="T22" w:eastAsia="T22"/>
                <w:b w:val="0"/>
                <w:i w:val="0"/>
                <w:color w:val="000000"/>
                <w:sz w:val="20"/>
              </w:rPr>
              <w:t>플랜트덕트공+</w:t>
            </w:r>
            <w:r>
              <w:rPr>
                <w:rFonts w:ascii="T22" w:hAnsi="T22" w:eastAsia="T22"/>
                <w:b w:val="0"/>
                <w:i w:val="0"/>
                <w:color w:val="000000"/>
                <w:sz w:val="20"/>
              </w:rPr>
              <w:t>원자력덕트공</w:t>
            </w:r>
          </w:p>
        </w:tc>
        <w:tc>
          <w:tcPr>
            <w:tcW w:type="dxa" w:w="1660"/>
            <w:tcBorders/>
            <w:tcMar>
              <w:start w:w="0" w:type="dxa"/>
              <w:end w:w="0" w:type="dxa"/>
            </w:tcMar>
          </w:tcPr>
          <w:p>
            <w:pPr>
              <w:autoSpaceDN w:val="0"/>
              <w:autoSpaceDE w:val="0"/>
              <w:widowControl/>
              <w:spacing w:line="238" w:lineRule="exact" w:before="124" w:after="0"/>
              <w:ind w:left="184" w:right="0" w:firstLine="0"/>
              <w:jc w:val="left"/>
            </w:pPr>
            <w:r>
              <w:rPr>
                <w:rFonts w:ascii="T22" w:hAnsi="T22" w:eastAsia="T22"/>
                <w:b w:val="0"/>
                <w:i w:val="0"/>
                <w:color w:val="000000"/>
                <w:sz w:val="20"/>
              </w:rPr>
              <w:t>플랜트덕트공</w:t>
            </w:r>
          </w:p>
        </w:tc>
      </w:tr>
      <w:tr>
        <w:trPr>
          <w:trHeight w:hRule="exact" w:val="460"/>
        </w:trPr>
        <w:tc>
          <w:tcPr>
            <w:tcW w:type="dxa" w:w="740"/>
            <w:tcBorders/>
            <w:tcMar>
              <w:start w:w="0" w:type="dxa"/>
              <w:end w:w="0" w:type="dxa"/>
            </w:tcMar>
          </w:tcPr>
          <w:p>
            <w:pPr>
              <w:autoSpaceDN w:val="0"/>
              <w:autoSpaceDE w:val="0"/>
              <w:widowControl/>
              <w:spacing w:line="238" w:lineRule="exact" w:before="120" w:after="0"/>
              <w:ind w:left="0" w:right="206" w:firstLine="0"/>
              <w:jc w:val="right"/>
            </w:pPr>
            <w:r>
              <w:rPr>
                <w:rFonts w:ascii="T22" w:hAnsi="T22" w:eastAsia="T22"/>
                <w:b w:val="0"/>
                <w:i w:val="0"/>
                <w:color w:val="000000"/>
                <w:sz w:val="20"/>
              </w:rPr>
              <w:t>14</w:t>
            </w:r>
          </w:p>
        </w:tc>
        <w:tc>
          <w:tcPr>
            <w:tcW w:type="dxa" w:w="2120"/>
            <w:tcBorders/>
            <w:tcMar>
              <w:start w:w="0" w:type="dxa"/>
              <w:end w:w="0" w:type="dxa"/>
            </w:tcMar>
          </w:tcPr>
          <w:p>
            <w:pPr>
              <w:autoSpaceDN w:val="0"/>
              <w:autoSpaceDE w:val="0"/>
              <w:widowControl/>
              <w:spacing w:line="202" w:lineRule="exact" w:before="56" w:after="0"/>
              <w:ind w:left="0" w:right="144" w:firstLine="0"/>
              <w:jc w:val="center"/>
            </w:pPr>
            <w:r>
              <w:rPr>
                <w:rFonts w:ascii="T22" w:hAnsi="T22" w:eastAsia="T22"/>
                <w:b w:val="0"/>
                <w:i w:val="0"/>
                <w:color w:val="000000"/>
                <w:sz w:val="20"/>
              </w:rPr>
              <w:t>치장벽돌공+연돌공+</w:t>
            </w:r>
            <w:r>
              <w:rPr>
                <w:rFonts w:ascii="T22" w:hAnsi="T22" w:eastAsia="T22"/>
                <w:b w:val="0"/>
                <w:i w:val="0"/>
                <w:color w:val="000000"/>
                <w:sz w:val="20"/>
              </w:rPr>
              <w:t>조적공</w:t>
            </w:r>
          </w:p>
        </w:tc>
        <w:tc>
          <w:tcPr>
            <w:tcW w:type="dxa" w:w="1240"/>
            <w:tcBorders/>
            <w:tcMar>
              <w:start w:w="0" w:type="dxa"/>
              <w:end w:w="0" w:type="dxa"/>
            </w:tcMar>
          </w:tcPr>
          <w:p>
            <w:pPr>
              <w:autoSpaceDN w:val="0"/>
              <w:autoSpaceDE w:val="0"/>
              <w:widowControl/>
              <w:spacing w:line="238" w:lineRule="exact" w:before="120" w:after="0"/>
              <w:ind w:left="0" w:right="0" w:firstLine="0"/>
              <w:jc w:val="center"/>
            </w:pPr>
            <w:r>
              <w:rPr>
                <w:rFonts w:ascii="T22" w:hAnsi="T22" w:eastAsia="T22"/>
                <w:b w:val="0"/>
                <w:i w:val="0"/>
                <w:color w:val="000000"/>
                <w:sz w:val="20"/>
              </w:rPr>
              <w:t>조적공</w:t>
            </w:r>
          </w:p>
        </w:tc>
        <w:tc>
          <w:tcPr>
            <w:tcW w:type="dxa" w:w="680"/>
            <w:tcBorders/>
            <w:tcMar>
              <w:start w:w="0" w:type="dxa"/>
              <w:end w:w="0" w:type="dxa"/>
            </w:tcMar>
          </w:tcPr>
          <w:p>
            <w:pPr>
              <w:autoSpaceDN w:val="0"/>
              <w:autoSpaceDE w:val="0"/>
              <w:widowControl/>
              <w:spacing w:line="238" w:lineRule="exact" w:before="120" w:after="0"/>
              <w:ind w:left="0" w:right="194" w:firstLine="0"/>
              <w:jc w:val="right"/>
            </w:pPr>
            <w:r>
              <w:rPr>
                <w:rFonts w:ascii="T22" w:hAnsi="T22" w:eastAsia="T22"/>
                <w:b w:val="0"/>
                <w:i w:val="0"/>
                <w:color w:val="000000"/>
                <w:sz w:val="20"/>
              </w:rPr>
              <w:t>32</w:t>
            </w:r>
          </w:p>
        </w:tc>
        <w:tc>
          <w:tcPr>
            <w:tcW w:type="dxa" w:w="2220"/>
            <w:tcBorders/>
            <w:tcMar>
              <w:start w:w="0" w:type="dxa"/>
              <w:end w:w="0" w:type="dxa"/>
            </w:tcMar>
          </w:tcPr>
          <w:p>
            <w:pPr>
              <w:autoSpaceDN w:val="0"/>
              <w:autoSpaceDE w:val="0"/>
              <w:widowControl/>
              <w:spacing w:line="202" w:lineRule="exact" w:before="56" w:after="0"/>
              <w:ind w:left="432" w:right="432" w:firstLine="0"/>
              <w:jc w:val="center"/>
            </w:pPr>
            <w:r>
              <w:rPr>
                <w:rFonts w:ascii="T22" w:hAnsi="T22" w:eastAsia="T22"/>
                <w:b w:val="0"/>
                <w:i w:val="0"/>
                <w:color w:val="000000"/>
                <w:sz w:val="20"/>
              </w:rPr>
              <w:t>플랜트보온공+</w:t>
            </w:r>
            <w:r>
              <w:rPr>
                <w:rFonts w:ascii="T22" w:hAnsi="T22" w:eastAsia="T22"/>
                <w:b w:val="0"/>
                <w:i w:val="0"/>
                <w:color w:val="000000"/>
                <w:sz w:val="20"/>
              </w:rPr>
              <w:t>원자력보온공</w:t>
            </w:r>
          </w:p>
        </w:tc>
        <w:tc>
          <w:tcPr>
            <w:tcW w:type="dxa" w:w="1660"/>
            <w:tcBorders/>
            <w:tcMar>
              <w:start w:w="0" w:type="dxa"/>
              <w:end w:w="0" w:type="dxa"/>
            </w:tcMar>
          </w:tcPr>
          <w:p>
            <w:pPr>
              <w:autoSpaceDN w:val="0"/>
              <w:autoSpaceDE w:val="0"/>
              <w:widowControl/>
              <w:spacing w:line="238" w:lineRule="exact" w:before="120" w:after="0"/>
              <w:ind w:left="184" w:right="0" w:firstLine="0"/>
              <w:jc w:val="left"/>
            </w:pPr>
            <w:r>
              <w:rPr>
                <w:rFonts w:ascii="T22" w:hAnsi="T22" w:eastAsia="T22"/>
                <w:b w:val="0"/>
                <w:i w:val="0"/>
                <w:color w:val="000000"/>
                <w:sz w:val="20"/>
              </w:rPr>
              <w:t>플랜트보온공</w:t>
            </w:r>
          </w:p>
        </w:tc>
      </w:tr>
      <w:tr>
        <w:trPr>
          <w:trHeight w:hRule="exact" w:val="460"/>
        </w:trPr>
        <w:tc>
          <w:tcPr>
            <w:tcW w:type="dxa" w:w="740"/>
            <w:tcBorders/>
            <w:tcMar>
              <w:start w:w="0" w:type="dxa"/>
              <w:end w:w="0" w:type="dxa"/>
            </w:tcMar>
          </w:tcPr>
          <w:p>
            <w:pPr>
              <w:autoSpaceDN w:val="0"/>
              <w:autoSpaceDE w:val="0"/>
              <w:widowControl/>
              <w:spacing w:line="238" w:lineRule="exact" w:before="116" w:after="0"/>
              <w:ind w:left="0" w:right="206" w:firstLine="0"/>
              <w:jc w:val="right"/>
            </w:pPr>
            <w:r>
              <w:rPr>
                <w:rFonts w:ascii="T22" w:hAnsi="T22" w:eastAsia="T22"/>
                <w:b w:val="0"/>
                <w:i w:val="0"/>
                <w:color w:val="000000"/>
                <w:sz w:val="20"/>
              </w:rPr>
              <w:t>15</w:t>
            </w:r>
          </w:p>
        </w:tc>
        <w:tc>
          <w:tcPr>
            <w:tcW w:type="dxa" w:w="2120"/>
            <w:tcBorders/>
            <w:tcMar>
              <w:start w:w="0" w:type="dxa"/>
              <w:end w:w="0" w:type="dxa"/>
            </w:tcMar>
          </w:tcPr>
          <w:p>
            <w:pPr>
              <w:autoSpaceDN w:val="0"/>
              <w:autoSpaceDE w:val="0"/>
              <w:widowControl/>
              <w:spacing w:line="200" w:lineRule="exact" w:before="54" w:after="0"/>
              <w:ind w:left="144" w:right="144" w:firstLine="0"/>
              <w:jc w:val="center"/>
            </w:pPr>
            <w:r>
              <w:rPr>
                <w:rFonts w:ascii="T22" w:hAnsi="T22" w:eastAsia="T22"/>
                <w:b w:val="0"/>
                <w:i w:val="0"/>
                <w:color w:val="000000"/>
                <w:sz w:val="20"/>
              </w:rPr>
              <w:t>창호목공+샷시공+</w:t>
            </w:r>
            <w:r>
              <w:rPr>
                <w:rFonts w:ascii="T22" w:hAnsi="T22" w:eastAsia="T22"/>
                <w:b w:val="0"/>
                <w:i w:val="0"/>
                <w:color w:val="000000"/>
                <w:sz w:val="20"/>
              </w:rPr>
              <w:t>셔터공</w:t>
            </w:r>
          </w:p>
        </w:tc>
        <w:tc>
          <w:tcPr>
            <w:tcW w:type="dxa" w:w="1240"/>
            <w:tcBorders/>
            <w:tcMar>
              <w:start w:w="0" w:type="dxa"/>
              <w:end w:w="0" w:type="dxa"/>
            </w:tcMar>
          </w:tcPr>
          <w:p>
            <w:pPr>
              <w:autoSpaceDN w:val="0"/>
              <w:autoSpaceDE w:val="0"/>
              <w:widowControl/>
              <w:spacing w:line="238" w:lineRule="exact" w:before="116" w:after="0"/>
              <w:ind w:left="0" w:right="0" w:firstLine="0"/>
              <w:jc w:val="center"/>
            </w:pPr>
            <w:r>
              <w:rPr>
                <w:rFonts w:ascii="T22" w:hAnsi="T22" w:eastAsia="T22"/>
                <w:b w:val="0"/>
                <w:i w:val="0"/>
                <w:color w:val="000000"/>
                <w:sz w:val="20"/>
              </w:rPr>
              <w:t>창호공</w:t>
            </w:r>
          </w:p>
        </w:tc>
        <w:tc>
          <w:tcPr>
            <w:tcW w:type="dxa" w:w="680"/>
            <w:tcBorders/>
            <w:tcMar>
              <w:start w:w="0" w:type="dxa"/>
              <w:end w:w="0" w:type="dxa"/>
            </w:tcMar>
          </w:tcPr>
          <w:p>
            <w:pPr>
              <w:autoSpaceDN w:val="0"/>
              <w:autoSpaceDE w:val="0"/>
              <w:widowControl/>
              <w:spacing w:line="238" w:lineRule="exact" w:before="116" w:after="0"/>
              <w:ind w:left="0" w:right="194" w:firstLine="0"/>
              <w:jc w:val="right"/>
            </w:pPr>
            <w:r>
              <w:rPr>
                <w:rFonts w:ascii="T22" w:hAnsi="T22" w:eastAsia="T22"/>
                <w:b w:val="0"/>
                <w:i w:val="0"/>
                <w:color w:val="000000"/>
                <w:sz w:val="20"/>
              </w:rPr>
              <w:t>33</w:t>
            </w:r>
          </w:p>
        </w:tc>
        <w:tc>
          <w:tcPr>
            <w:tcW w:type="dxa" w:w="2220"/>
            <w:tcBorders/>
            <w:tcMar>
              <w:start w:w="0" w:type="dxa"/>
              <w:end w:w="0" w:type="dxa"/>
            </w:tcMar>
          </w:tcPr>
          <w:p>
            <w:pPr>
              <w:autoSpaceDN w:val="0"/>
              <w:autoSpaceDE w:val="0"/>
              <w:widowControl/>
              <w:spacing w:line="200" w:lineRule="exact" w:before="54" w:after="0"/>
              <w:ind w:left="0" w:right="0" w:firstLine="0"/>
              <w:jc w:val="center"/>
            </w:pPr>
            <w:r>
              <w:rPr>
                <w:rFonts w:ascii="T22" w:hAnsi="T22" w:eastAsia="T22"/>
                <w:b w:val="0"/>
                <w:i w:val="0"/>
                <w:color w:val="000000"/>
                <w:sz w:val="20"/>
              </w:rPr>
              <w:t>특급원자력비파괴시험공</w:t>
            </w:r>
            <w:r>
              <w:rPr>
                <w:rFonts w:ascii="T22" w:hAnsi="T22" w:eastAsia="T22"/>
                <w:b w:val="0"/>
                <w:i w:val="0"/>
                <w:color w:val="000000"/>
                <w:sz w:val="20"/>
              </w:rPr>
              <w:t>+고급원자력비파괴시험공</w:t>
            </w:r>
          </w:p>
        </w:tc>
        <w:tc>
          <w:tcPr>
            <w:tcW w:type="dxa" w:w="1660"/>
            <w:tcBorders/>
            <w:tcMar>
              <w:start w:w="0" w:type="dxa"/>
              <w:end w:w="0" w:type="dxa"/>
            </w:tcMar>
          </w:tcPr>
          <w:p>
            <w:pPr>
              <w:autoSpaceDN w:val="0"/>
              <w:autoSpaceDE w:val="0"/>
              <w:widowControl/>
              <w:spacing w:line="238" w:lineRule="exact" w:before="116" w:after="0"/>
              <w:ind w:left="184" w:right="0" w:firstLine="0"/>
              <w:jc w:val="left"/>
            </w:pPr>
            <w:r>
              <w:rPr>
                <w:rFonts w:ascii="T22" w:hAnsi="T22" w:eastAsia="T22"/>
                <w:b w:val="0"/>
                <w:i w:val="0"/>
                <w:color w:val="000000"/>
                <w:sz w:val="20"/>
              </w:rPr>
              <w:t>비파괴시험공</w:t>
            </w:r>
          </w:p>
        </w:tc>
      </w:tr>
      <w:tr>
        <w:trPr>
          <w:trHeight w:hRule="exact" w:val="510"/>
        </w:trPr>
        <w:tc>
          <w:tcPr>
            <w:tcW w:type="dxa" w:w="740"/>
            <w:tcBorders/>
            <w:tcMar>
              <w:start w:w="0" w:type="dxa"/>
              <w:end w:w="0" w:type="dxa"/>
            </w:tcMar>
          </w:tcPr>
          <w:p>
            <w:pPr>
              <w:autoSpaceDN w:val="0"/>
              <w:autoSpaceDE w:val="0"/>
              <w:widowControl/>
              <w:spacing w:line="240" w:lineRule="exact" w:before="110" w:after="0"/>
              <w:ind w:left="0" w:right="206" w:firstLine="0"/>
              <w:jc w:val="right"/>
            </w:pPr>
            <w:r>
              <w:rPr>
                <w:rFonts w:ascii="T22" w:hAnsi="T22" w:eastAsia="T22"/>
                <w:b w:val="0"/>
                <w:i w:val="0"/>
                <w:color w:val="000000"/>
                <w:sz w:val="20"/>
              </w:rPr>
              <w:t>16</w:t>
            </w:r>
          </w:p>
        </w:tc>
        <w:tc>
          <w:tcPr>
            <w:tcW w:type="dxa" w:w="2120"/>
            <w:tcBorders/>
            <w:tcMar>
              <w:start w:w="0" w:type="dxa"/>
              <w:end w:w="0" w:type="dxa"/>
            </w:tcMar>
          </w:tcPr>
          <w:p>
            <w:pPr>
              <w:autoSpaceDN w:val="0"/>
              <w:autoSpaceDE w:val="0"/>
              <w:widowControl/>
              <w:spacing w:line="240" w:lineRule="exact" w:before="110" w:after="0"/>
              <w:ind w:left="0" w:right="0" w:firstLine="0"/>
              <w:jc w:val="center"/>
            </w:pPr>
            <w:r>
              <w:rPr>
                <w:rFonts w:ascii="T22" w:hAnsi="T22" w:eastAsia="T22"/>
                <w:b w:val="0"/>
                <w:i w:val="0"/>
                <w:color w:val="000000"/>
                <w:sz w:val="20"/>
              </w:rPr>
              <w:t>미장공+ 온돌공</w:t>
            </w:r>
          </w:p>
        </w:tc>
        <w:tc>
          <w:tcPr>
            <w:tcW w:type="dxa" w:w="1240"/>
            <w:tcBorders/>
            <w:tcMar>
              <w:start w:w="0" w:type="dxa"/>
              <w:end w:w="0" w:type="dxa"/>
            </w:tcMar>
          </w:tcPr>
          <w:p>
            <w:pPr>
              <w:autoSpaceDN w:val="0"/>
              <w:autoSpaceDE w:val="0"/>
              <w:widowControl/>
              <w:spacing w:line="240" w:lineRule="exact" w:before="110" w:after="0"/>
              <w:ind w:left="0" w:right="0" w:firstLine="0"/>
              <w:jc w:val="center"/>
            </w:pPr>
            <w:r>
              <w:rPr>
                <w:rFonts w:ascii="T22" w:hAnsi="T22" w:eastAsia="T22"/>
                <w:b w:val="0"/>
                <w:i w:val="0"/>
                <w:color w:val="000000"/>
                <w:sz w:val="20"/>
              </w:rPr>
              <w:t>미장공</w:t>
            </w:r>
          </w:p>
        </w:tc>
        <w:tc>
          <w:tcPr>
            <w:tcW w:type="dxa" w:w="680"/>
            <w:tcBorders/>
            <w:tcMar>
              <w:start w:w="0" w:type="dxa"/>
              <w:end w:w="0" w:type="dxa"/>
            </w:tcMar>
          </w:tcPr>
          <w:p>
            <w:pPr>
              <w:autoSpaceDN w:val="0"/>
              <w:autoSpaceDE w:val="0"/>
              <w:widowControl/>
              <w:spacing w:line="240" w:lineRule="exact" w:before="110" w:after="0"/>
              <w:ind w:left="0" w:right="194" w:firstLine="0"/>
              <w:jc w:val="right"/>
            </w:pPr>
            <w:r>
              <w:rPr>
                <w:rFonts w:ascii="T22" w:hAnsi="T22" w:eastAsia="T22"/>
                <w:b w:val="0"/>
                <w:i w:val="0"/>
                <w:color w:val="000000"/>
                <w:sz w:val="20"/>
              </w:rPr>
              <w:t>34</w:t>
            </w:r>
          </w:p>
        </w:tc>
        <w:tc>
          <w:tcPr>
            <w:tcW w:type="dxa" w:w="2220"/>
            <w:tcBorders/>
            <w:tcMar>
              <w:start w:w="0" w:type="dxa"/>
              <w:end w:w="0" w:type="dxa"/>
            </w:tcMar>
          </w:tcPr>
          <w:p>
            <w:pPr>
              <w:autoSpaceDN w:val="0"/>
              <w:autoSpaceDE w:val="0"/>
              <w:widowControl/>
              <w:spacing w:line="202" w:lineRule="exact" w:before="46" w:after="0"/>
              <w:ind w:left="288" w:right="288" w:firstLine="0"/>
              <w:jc w:val="center"/>
            </w:pPr>
            <w:r>
              <w:rPr>
                <w:rFonts w:ascii="T22" w:hAnsi="T22" w:eastAsia="T22"/>
                <w:b w:val="0"/>
                <w:i w:val="0"/>
                <w:color w:val="000000"/>
                <w:sz w:val="20"/>
              </w:rPr>
              <w:t>광케이블설치사+</w:t>
            </w:r>
            <w:r>
              <w:rPr>
                <w:rFonts w:ascii="T22" w:hAnsi="T22" w:eastAsia="T22"/>
                <w:b w:val="0"/>
                <w:i w:val="0"/>
                <w:color w:val="000000"/>
                <w:sz w:val="20"/>
              </w:rPr>
              <w:t>광통신설치사</w:t>
            </w:r>
          </w:p>
        </w:tc>
        <w:tc>
          <w:tcPr>
            <w:tcW w:type="dxa" w:w="1660"/>
            <w:tcBorders/>
            <w:tcMar>
              <w:start w:w="0" w:type="dxa"/>
              <w:end w:w="0" w:type="dxa"/>
            </w:tcMar>
          </w:tcPr>
          <w:p>
            <w:pPr>
              <w:autoSpaceDN w:val="0"/>
              <w:autoSpaceDE w:val="0"/>
              <w:widowControl/>
              <w:spacing w:line="240" w:lineRule="exact" w:before="110" w:after="0"/>
              <w:ind w:left="86" w:right="0" w:firstLine="0"/>
              <w:jc w:val="left"/>
            </w:pPr>
            <w:r>
              <w:rPr>
                <w:rFonts w:ascii="T22" w:hAnsi="T22" w:eastAsia="T22"/>
                <w:b w:val="0"/>
                <w:i w:val="0"/>
                <w:color w:val="000000"/>
                <w:sz w:val="20"/>
              </w:rPr>
              <w:t>광케이블설치사</w:t>
            </w:r>
          </w:p>
        </w:tc>
      </w:tr>
    </w:tbl>
    <w:p>
      <w:pPr>
        <w:autoSpaceDN w:val="0"/>
        <w:autoSpaceDE w:val="0"/>
        <w:widowControl/>
        <w:spacing w:line="240" w:lineRule="auto" w:before="1450" w:after="554"/>
        <w:ind w:left="0" w:right="0" w:firstLine="0"/>
        <w:jc w:val="center"/>
      </w:pPr>
      <w:r>
        <w:drawing>
          <wp:inline xmlns:a="http://schemas.openxmlformats.org/drawingml/2006/main" xmlns:pic="http://schemas.openxmlformats.org/drawingml/2006/picture">
            <wp:extent cx="5397500" cy="1346200"/>
            <wp:docPr id="23" name="Picture 23"/>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5397500" cy="1346200"/>
                    </a:xfrm>
                    <a:prstGeom prst="rect"/>
                  </pic:spPr>
                </pic:pic>
              </a:graphicData>
            </a:graphic>
          </wp:inline>
        </w:drawing>
      </w:r>
    </w:p>
    <w:tbl>
      <w:tblPr>
        <w:tblW w:type="auto" w:w="0"/>
        <w:tblLayout w:type="fixed"/>
        <w:tblLook w:firstColumn="1" w:firstRow="1" w:lastColumn="0" w:lastRow="0" w:noHBand="0" w:noVBand="1" w:val="04A0"/>
        <w:tblInd w:w="220.0" w:type="dxa"/>
      </w:tblPr>
      <w:tblGrid>
        <w:gridCol w:w="2255"/>
        <w:gridCol w:w="2255"/>
        <w:gridCol w:w="2255"/>
        <w:gridCol w:w="2255"/>
      </w:tblGrid>
      <w:tr>
        <w:trPr>
          <w:trHeight w:hRule="exact" w:val="348"/>
        </w:trPr>
        <w:tc>
          <w:tcPr>
            <w:tcW w:type="dxa" w:w="1420"/>
            <w:tcBorders/>
            <w:tcMar>
              <w:start w:w="0" w:type="dxa"/>
              <w:end w:w="0" w:type="dxa"/>
            </w:tcMar>
          </w:tcPr>
          <w:p>
            <w:pPr>
              <w:autoSpaceDN w:val="0"/>
              <w:autoSpaceDE w:val="0"/>
              <w:widowControl/>
              <w:spacing w:line="238" w:lineRule="exact" w:before="90" w:after="0"/>
              <w:ind w:left="246" w:right="0" w:firstLine="0"/>
              <w:jc w:val="left"/>
            </w:pPr>
            <w:r>
              <w:rPr>
                <w:rFonts w:ascii="T21" w:hAnsi="T21" w:eastAsia="T21"/>
                <w:b w:val="0"/>
                <w:i w:val="0"/>
                <w:color w:val="000000"/>
                <w:sz w:val="20"/>
              </w:rPr>
              <w:t>직종번호</w:t>
            </w:r>
          </w:p>
        </w:tc>
        <w:tc>
          <w:tcPr>
            <w:tcW w:type="dxa" w:w="2540"/>
            <w:tcBorders/>
            <w:tcMar>
              <w:start w:w="0" w:type="dxa"/>
              <w:end w:w="0" w:type="dxa"/>
            </w:tcMar>
          </w:tcPr>
          <w:p>
            <w:pPr>
              <w:autoSpaceDN w:val="0"/>
              <w:autoSpaceDE w:val="0"/>
              <w:widowControl/>
              <w:spacing w:line="288" w:lineRule="exact" w:before="60" w:after="0"/>
              <w:ind w:left="0" w:right="0" w:firstLine="0"/>
              <w:jc w:val="center"/>
            </w:pPr>
            <w:r>
              <w:rPr>
                <w:rFonts w:ascii="T21" w:hAnsi="T21" w:eastAsia="T21"/>
                <w:b w:val="0"/>
                <w:i w:val="0"/>
                <w:color w:val="000000"/>
                <w:sz w:val="24"/>
              </w:rPr>
              <w:t>직종명</w:t>
            </w:r>
          </w:p>
        </w:tc>
        <w:tc>
          <w:tcPr>
            <w:tcW w:type="dxa" w:w="1640"/>
            <w:tcBorders/>
            <w:tcMar>
              <w:start w:w="0" w:type="dxa"/>
              <w:end w:w="0" w:type="dxa"/>
            </w:tcMar>
          </w:tcPr>
          <w:p>
            <w:pPr>
              <w:autoSpaceDN w:val="0"/>
              <w:autoSpaceDE w:val="0"/>
              <w:widowControl/>
              <w:spacing w:line="238" w:lineRule="exact" w:before="90" w:after="0"/>
              <w:ind w:left="0" w:right="0" w:firstLine="0"/>
              <w:jc w:val="center"/>
            </w:pPr>
            <w:r>
              <w:rPr>
                <w:rFonts w:ascii="T21" w:hAnsi="T21" w:eastAsia="T21"/>
                <w:b w:val="0"/>
                <w:i w:val="0"/>
                <w:color w:val="000000"/>
                <w:sz w:val="20"/>
              </w:rPr>
              <w:t>직종번호</w:t>
            </w:r>
          </w:p>
        </w:tc>
        <w:tc>
          <w:tcPr>
            <w:tcW w:type="dxa" w:w="2720"/>
            <w:tcBorders/>
            <w:tcMar>
              <w:start w:w="0" w:type="dxa"/>
              <w:end w:w="0" w:type="dxa"/>
            </w:tcMar>
          </w:tcPr>
          <w:p>
            <w:pPr>
              <w:autoSpaceDN w:val="0"/>
              <w:autoSpaceDE w:val="0"/>
              <w:widowControl/>
              <w:spacing w:line="288" w:lineRule="exact" w:before="60" w:after="0"/>
              <w:ind w:left="0" w:right="0" w:firstLine="0"/>
              <w:jc w:val="center"/>
            </w:pPr>
            <w:r>
              <w:rPr>
                <w:rFonts w:ascii="T21" w:hAnsi="T21" w:eastAsia="T21"/>
                <w:b w:val="0"/>
                <w:i w:val="0"/>
                <w:color w:val="000000"/>
                <w:sz w:val="24"/>
              </w:rPr>
              <w:t>직종명</w:t>
            </w:r>
          </w:p>
        </w:tc>
      </w:tr>
      <w:tr>
        <w:trPr>
          <w:trHeight w:hRule="exact" w:val="257"/>
        </w:trPr>
        <w:tc>
          <w:tcPr>
            <w:tcW w:type="dxa" w:w="1420"/>
            <w:tcBorders/>
            <w:tcMar>
              <w:start w:w="0" w:type="dxa"/>
              <w:end w:w="0" w:type="dxa"/>
            </w:tcMar>
          </w:tcPr>
          <w:p>
            <w:pPr>
              <w:autoSpaceDN w:val="0"/>
              <w:autoSpaceDE w:val="0"/>
              <w:widowControl/>
              <w:spacing w:line="240" w:lineRule="exact" w:before="16" w:after="0"/>
              <w:ind w:left="0" w:right="552" w:firstLine="0"/>
              <w:jc w:val="right"/>
            </w:pPr>
            <w:r>
              <w:rPr>
                <w:rFonts w:ascii="T22" w:hAnsi="T22" w:eastAsia="T22"/>
                <w:b w:val="0"/>
                <w:i w:val="0"/>
                <w:color w:val="000000"/>
                <w:sz w:val="20"/>
              </w:rPr>
              <w:t>3013</w:t>
            </w:r>
          </w:p>
        </w:tc>
        <w:tc>
          <w:tcPr>
            <w:tcW w:type="dxa" w:w="2540"/>
            <w:tcBorders/>
            <w:tcMar>
              <w:start w:w="0" w:type="dxa"/>
              <w:end w:w="0" w:type="dxa"/>
            </w:tcMar>
          </w:tcPr>
          <w:p>
            <w:pPr>
              <w:autoSpaceDN w:val="0"/>
              <w:autoSpaceDE w:val="0"/>
              <w:widowControl/>
              <w:spacing w:line="240" w:lineRule="exact" w:before="16" w:after="0"/>
              <w:ind w:left="0" w:right="0" w:firstLine="0"/>
              <w:jc w:val="center"/>
            </w:pPr>
            <w:r>
              <w:rPr>
                <w:rFonts w:ascii="T22" w:hAnsi="T22" w:eastAsia="T22"/>
                <w:b w:val="0"/>
                <w:i w:val="0"/>
                <w:color w:val="000000"/>
                <w:sz w:val="20"/>
              </w:rPr>
              <w:t>드잡이공편수</w:t>
            </w:r>
          </w:p>
        </w:tc>
        <w:tc>
          <w:tcPr>
            <w:tcW w:type="dxa" w:w="1640"/>
            <w:tcBorders/>
            <w:tcMar>
              <w:start w:w="0" w:type="dxa"/>
              <w:end w:w="0" w:type="dxa"/>
            </w:tcMar>
          </w:tcPr>
          <w:p>
            <w:pPr>
              <w:autoSpaceDN w:val="0"/>
              <w:autoSpaceDE w:val="0"/>
              <w:widowControl/>
              <w:spacing w:line="240" w:lineRule="exact" w:before="16" w:after="0"/>
              <w:ind w:left="0" w:right="0" w:firstLine="0"/>
              <w:jc w:val="center"/>
            </w:pPr>
            <w:r>
              <w:rPr>
                <w:rFonts w:ascii="T22" w:hAnsi="T22" w:eastAsia="T22"/>
                <w:b w:val="0"/>
                <w:i w:val="0"/>
                <w:color w:val="000000"/>
                <w:sz w:val="20"/>
              </w:rPr>
              <w:t>3016</w:t>
            </w:r>
          </w:p>
        </w:tc>
        <w:tc>
          <w:tcPr>
            <w:tcW w:type="dxa" w:w="2720"/>
            <w:tcBorders/>
            <w:tcMar>
              <w:start w:w="0" w:type="dxa"/>
              <w:end w:w="0" w:type="dxa"/>
            </w:tcMar>
          </w:tcPr>
          <w:p>
            <w:pPr>
              <w:autoSpaceDN w:val="0"/>
              <w:autoSpaceDE w:val="0"/>
              <w:widowControl/>
              <w:spacing w:line="240" w:lineRule="exact" w:before="16" w:after="0"/>
              <w:ind w:left="0" w:right="0" w:firstLine="0"/>
              <w:jc w:val="center"/>
            </w:pPr>
            <w:r>
              <w:rPr>
                <w:rFonts w:ascii="T22" w:hAnsi="T22" w:eastAsia="T22"/>
                <w:b w:val="0"/>
                <w:i w:val="0"/>
                <w:color w:val="000000"/>
                <w:sz w:val="20"/>
              </w:rPr>
              <w:t>한식단청공편수</w:t>
            </w:r>
          </w:p>
        </w:tc>
      </w:tr>
      <w:tr>
        <w:trPr>
          <w:trHeight w:hRule="exact" w:val="260"/>
        </w:trPr>
        <w:tc>
          <w:tcPr>
            <w:tcW w:type="dxa" w:w="1420"/>
            <w:tcBorders/>
            <w:tcMar>
              <w:start w:w="0" w:type="dxa"/>
              <w:end w:w="0" w:type="dxa"/>
            </w:tcMar>
          </w:tcPr>
          <w:p>
            <w:pPr>
              <w:autoSpaceDN w:val="0"/>
              <w:autoSpaceDE w:val="0"/>
              <w:widowControl/>
              <w:spacing w:line="238" w:lineRule="exact" w:before="16" w:after="0"/>
              <w:ind w:left="0" w:right="552" w:firstLine="0"/>
              <w:jc w:val="right"/>
            </w:pPr>
            <w:r>
              <w:rPr>
                <w:rFonts w:ascii="T22" w:hAnsi="T22" w:eastAsia="T22"/>
                <w:b w:val="0"/>
                <w:i w:val="0"/>
                <w:color w:val="000000"/>
                <w:sz w:val="20"/>
              </w:rPr>
              <w:t>3014</w:t>
            </w:r>
          </w:p>
        </w:tc>
        <w:tc>
          <w:tcPr>
            <w:tcW w:type="dxa" w:w="2540"/>
            <w:tcBorders/>
            <w:tcMar>
              <w:start w:w="0" w:type="dxa"/>
              <w:end w:w="0" w:type="dxa"/>
            </w:tcMar>
          </w:tcPr>
          <w:p>
            <w:pPr>
              <w:autoSpaceDN w:val="0"/>
              <w:autoSpaceDE w:val="0"/>
              <w:widowControl/>
              <w:spacing w:line="238" w:lineRule="exact" w:before="16" w:after="0"/>
              <w:ind w:left="0" w:right="0" w:firstLine="0"/>
              <w:jc w:val="center"/>
            </w:pPr>
            <w:r>
              <w:rPr>
                <w:rFonts w:ascii="T22" w:hAnsi="T22" w:eastAsia="T22"/>
                <w:b w:val="0"/>
                <w:i w:val="0"/>
                <w:color w:val="000000"/>
                <w:sz w:val="20"/>
              </w:rPr>
              <w:t>한식미장공편수</w:t>
            </w:r>
          </w:p>
        </w:tc>
        <w:tc>
          <w:tcPr>
            <w:tcW w:type="dxa" w:w="1640"/>
            <w:tcBorders/>
            <w:tcMar>
              <w:start w:w="0" w:type="dxa"/>
              <w:end w:w="0" w:type="dxa"/>
            </w:tcMar>
          </w:tcPr>
          <w:p>
            <w:pPr>
              <w:autoSpaceDN w:val="0"/>
              <w:autoSpaceDE w:val="0"/>
              <w:widowControl/>
              <w:spacing w:line="238" w:lineRule="exact" w:before="16" w:after="0"/>
              <w:ind w:left="0" w:right="0" w:firstLine="0"/>
              <w:jc w:val="center"/>
            </w:pPr>
            <w:r>
              <w:rPr>
                <w:rFonts w:ascii="T22" w:hAnsi="T22" w:eastAsia="T22"/>
                <w:b w:val="0"/>
                <w:i w:val="0"/>
                <w:color w:val="000000"/>
                <w:sz w:val="20"/>
              </w:rPr>
              <w:t>3017</w:t>
            </w:r>
          </w:p>
        </w:tc>
        <w:tc>
          <w:tcPr>
            <w:tcW w:type="dxa" w:w="2720"/>
            <w:tcBorders/>
            <w:tcMar>
              <w:start w:w="0" w:type="dxa"/>
              <w:end w:w="0" w:type="dxa"/>
            </w:tcMar>
          </w:tcPr>
          <w:p>
            <w:pPr>
              <w:autoSpaceDN w:val="0"/>
              <w:autoSpaceDE w:val="0"/>
              <w:widowControl/>
              <w:spacing w:line="238" w:lineRule="exact" w:before="16" w:after="0"/>
              <w:ind w:left="0" w:right="0" w:firstLine="0"/>
              <w:jc w:val="center"/>
            </w:pPr>
            <w:r>
              <w:rPr>
                <w:rFonts w:ascii="T22" w:hAnsi="T22" w:eastAsia="T22"/>
                <w:b w:val="0"/>
                <w:i w:val="0"/>
                <w:color w:val="000000"/>
                <w:sz w:val="20"/>
              </w:rPr>
              <w:t>한식석공조공</w:t>
            </w:r>
          </w:p>
        </w:tc>
      </w:tr>
      <w:tr>
        <w:trPr>
          <w:trHeight w:hRule="exact" w:val="540"/>
        </w:trPr>
        <w:tc>
          <w:tcPr>
            <w:tcW w:type="dxa" w:w="1420"/>
            <w:tcBorders/>
            <w:tcMar>
              <w:start w:w="0" w:type="dxa"/>
              <w:end w:w="0" w:type="dxa"/>
            </w:tcMar>
          </w:tcPr>
          <w:p>
            <w:pPr>
              <w:autoSpaceDN w:val="0"/>
              <w:autoSpaceDE w:val="0"/>
              <w:widowControl/>
              <w:spacing w:line="238" w:lineRule="exact" w:before="10" w:after="0"/>
              <w:ind w:left="0" w:right="552" w:firstLine="0"/>
              <w:jc w:val="right"/>
            </w:pPr>
            <w:r>
              <w:rPr>
                <w:rFonts w:ascii="T22" w:hAnsi="T22" w:eastAsia="T22"/>
                <w:b w:val="0"/>
                <w:i w:val="0"/>
                <w:color w:val="000000"/>
                <w:sz w:val="20"/>
              </w:rPr>
              <w:t>3015</w:t>
            </w:r>
          </w:p>
        </w:tc>
        <w:tc>
          <w:tcPr>
            <w:tcW w:type="dxa" w:w="2540"/>
            <w:tcBorders/>
            <w:tcMar>
              <w:start w:w="0" w:type="dxa"/>
              <w:end w:w="0" w:type="dxa"/>
            </w:tcMar>
          </w:tcPr>
          <w:p>
            <w:pPr>
              <w:autoSpaceDN w:val="0"/>
              <w:autoSpaceDE w:val="0"/>
              <w:widowControl/>
              <w:spacing w:line="238" w:lineRule="exact" w:before="10" w:after="0"/>
              <w:ind w:left="0" w:right="0" w:firstLine="0"/>
              <w:jc w:val="center"/>
            </w:pPr>
            <w:r>
              <w:rPr>
                <w:rFonts w:ascii="T22" w:hAnsi="T22" w:eastAsia="T22"/>
                <w:b w:val="0"/>
                <w:i w:val="0"/>
                <w:color w:val="000000"/>
                <w:sz w:val="20"/>
              </w:rPr>
              <w:t>한식와공편수</w:t>
            </w:r>
          </w:p>
        </w:tc>
        <w:tc>
          <w:tcPr>
            <w:tcW w:type="dxa" w:w="1640"/>
            <w:tcBorders/>
            <w:tcMar>
              <w:start w:w="0" w:type="dxa"/>
              <w:end w:w="0" w:type="dxa"/>
            </w:tcMar>
          </w:tcPr>
          <w:p>
            <w:pPr>
              <w:autoSpaceDN w:val="0"/>
              <w:autoSpaceDE w:val="0"/>
              <w:widowControl/>
              <w:spacing w:line="238" w:lineRule="exact" w:before="10" w:after="0"/>
              <w:ind w:left="0" w:right="0" w:firstLine="0"/>
              <w:jc w:val="center"/>
            </w:pPr>
            <w:r>
              <w:rPr>
                <w:rFonts w:ascii="T22" w:hAnsi="T22" w:eastAsia="T22"/>
                <w:b w:val="0"/>
                <w:i w:val="0"/>
                <w:color w:val="000000"/>
                <w:sz w:val="20"/>
              </w:rPr>
              <w:t>3018</w:t>
            </w:r>
          </w:p>
        </w:tc>
        <w:tc>
          <w:tcPr>
            <w:tcW w:type="dxa" w:w="2720"/>
            <w:tcBorders/>
            <w:tcMar>
              <w:start w:w="0" w:type="dxa"/>
              <w:end w:w="0" w:type="dxa"/>
            </w:tcMar>
          </w:tcPr>
          <w:p>
            <w:pPr>
              <w:autoSpaceDN w:val="0"/>
              <w:autoSpaceDE w:val="0"/>
              <w:widowControl/>
              <w:spacing w:line="238" w:lineRule="exact" w:before="10" w:after="0"/>
              <w:ind w:left="0" w:right="0" w:firstLine="0"/>
              <w:jc w:val="center"/>
            </w:pPr>
            <w:r>
              <w:rPr>
                <w:rFonts w:ascii="T22" w:hAnsi="T22" w:eastAsia="T22"/>
                <w:b w:val="0"/>
                <w:i w:val="0"/>
                <w:color w:val="000000"/>
                <w:sz w:val="20"/>
              </w:rPr>
              <w:t>한식미장공조공</w:t>
            </w:r>
          </w:p>
        </w:tc>
      </w:tr>
      <w:tr>
        <w:trPr>
          <w:trHeight w:hRule="exact" w:val="582"/>
        </w:trPr>
        <w:tc>
          <w:tcPr>
            <w:tcW w:type="dxa" w:w="1420"/>
            <w:tcBorders/>
            <w:tcMar>
              <w:start w:w="0" w:type="dxa"/>
              <w:end w:w="0" w:type="dxa"/>
            </w:tcMar>
          </w:tcPr>
          <w:p>
            <w:pPr>
              <w:autoSpaceDN w:val="0"/>
              <w:autoSpaceDE w:val="0"/>
              <w:widowControl/>
              <w:spacing w:line="240" w:lineRule="exact" w:before="322" w:after="0"/>
              <w:ind w:left="246" w:right="0" w:firstLine="0"/>
              <w:jc w:val="left"/>
            </w:pPr>
            <w:r>
              <w:rPr>
                <w:rFonts w:ascii="T21" w:hAnsi="T21" w:eastAsia="T21"/>
                <w:b w:val="0"/>
                <w:i w:val="0"/>
                <w:color w:val="000000"/>
                <w:sz w:val="20"/>
              </w:rPr>
              <w:t>직종번호</w:t>
            </w:r>
          </w:p>
        </w:tc>
        <w:tc>
          <w:tcPr>
            <w:tcW w:type="dxa" w:w="2540"/>
            <w:tcBorders/>
            <w:tcMar>
              <w:start w:w="0" w:type="dxa"/>
              <w:end w:w="0" w:type="dxa"/>
            </w:tcMar>
          </w:tcPr>
          <w:p>
            <w:pPr>
              <w:autoSpaceDN w:val="0"/>
              <w:autoSpaceDE w:val="0"/>
              <w:widowControl/>
              <w:spacing w:line="288" w:lineRule="exact" w:before="294" w:after="0"/>
              <w:ind w:left="0" w:right="0" w:firstLine="0"/>
              <w:jc w:val="center"/>
            </w:pPr>
            <w:r>
              <w:rPr>
                <w:rFonts w:ascii="T21" w:hAnsi="T21" w:eastAsia="T21"/>
                <w:b w:val="0"/>
                <w:i w:val="0"/>
                <w:color w:val="000000"/>
                <w:sz w:val="24"/>
              </w:rPr>
              <w:t>직종명</w:t>
            </w:r>
          </w:p>
        </w:tc>
        <w:tc>
          <w:tcPr>
            <w:tcW w:type="dxa" w:w="1640"/>
            <w:tcBorders/>
            <w:tcMar>
              <w:start w:w="0" w:type="dxa"/>
              <w:end w:w="0" w:type="dxa"/>
            </w:tcMar>
          </w:tcPr>
          <w:p>
            <w:pPr>
              <w:autoSpaceDN w:val="0"/>
              <w:autoSpaceDE w:val="0"/>
              <w:widowControl/>
              <w:spacing w:line="240" w:lineRule="exact" w:before="322" w:after="0"/>
              <w:ind w:left="0" w:right="0" w:firstLine="0"/>
              <w:jc w:val="center"/>
            </w:pPr>
            <w:r>
              <w:rPr>
                <w:rFonts w:ascii="T21" w:hAnsi="T21" w:eastAsia="T21"/>
                <w:b w:val="0"/>
                <w:i w:val="0"/>
                <w:color w:val="000000"/>
                <w:sz w:val="20"/>
              </w:rPr>
              <w:t>직종번호</w:t>
            </w:r>
          </w:p>
        </w:tc>
        <w:tc>
          <w:tcPr>
            <w:tcW w:type="dxa" w:w="2720"/>
            <w:tcBorders/>
            <w:tcMar>
              <w:start w:w="0" w:type="dxa"/>
              <w:end w:w="0" w:type="dxa"/>
            </w:tcMar>
          </w:tcPr>
          <w:p>
            <w:pPr>
              <w:autoSpaceDN w:val="0"/>
              <w:autoSpaceDE w:val="0"/>
              <w:widowControl/>
              <w:spacing w:line="288" w:lineRule="exact" w:before="294" w:after="0"/>
              <w:ind w:left="0" w:right="0" w:firstLine="0"/>
              <w:jc w:val="center"/>
            </w:pPr>
            <w:r>
              <w:rPr>
                <w:rFonts w:ascii="T21" w:hAnsi="T21" w:eastAsia="T21"/>
                <w:b w:val="0"/>
                <w:i w:val="0"/>
                <w:color w:val="000000"/>
                <w:sz w:val="24"/>
              </w:rPr>
              <w:t>직종명</w:t>
            </w:r>
          </w:p>
        </w:tc>
      </w:tr>
      <w:tr>
        <w:trPr>
          <w:trHeight w:hRule="exact" w:val="257"/>
        </w:trPr>
        <w:tc>
          <w:tcPr>
            <w:tcW w:type="dxa" w:w="1420"/>
            <w:tcBorders/>
            <w:tcMar>
              <w:start w:w="0" w:type="dxa"/>
              <w:end w:w="0" w:type="dxa"/>
            </w:tcMar>
          </w:tcPr>
          <w:p>
            <w:pPr>
              <w:autoSpaceDN w:val="0"/>
              <w:autoSpaceDE w:val="0"/>
              <w:widowControl/>
              <w:spacing w:line="240" w:lineRule="exact" w:before="16" w:after="0"/>
              <w:ind w:left="0" w:right="552" w:firstLine="0"/>
              <w:jc w:val="right"/>
            </w:pPr>
            <w:r>
              <w:rPr>
                <w:rFonts w:ascii="T22" w:hAnsi="T22" w:eastAsia="T22"/>
                <w:b w:val="0"/>
                <w:i w:val="0"/>
                <w:color w:val="000000"/>
                <w:sz w:val="20"/>
              </w:rPr>
              <w:t>5008</w:t>
            </w:r>
          </w:p>
        </w:tc>
        <w:tc>
          <w:tcPr>
            <w:tcW w:type="dxa" w:w="2540"/>
            <w:tcBorders/>
            <w:tcMar>
              <w:start w:w="0" w:type="dxa"/>
              <w:end w:w="0" w:type="dxa"/>
            </w:tcMar>
          </w:tcPr>
          <w:p>
            <w:pPr>
              <w:autoSpaceDN w:val="0"/>
              <w:autoSpaceDE w:val="0"/>
              <w:widowControl/>
              <w:spacing w:line="240" w:lineRule="exact" w:before="16" w:after="0"/>
              <w:ind w:left="0" w:right="0" w:firstLine="0"/>
              <w:jc w:val="center"/>
            </w:pPr>
            <w:r>
              <w:rPr>
                <w:rFonts w:ascii="T22" w:hAnsi="T22" w:eastAsia="T22"/>
                <w:b w:val="0"/>
                <w:i w:val="0"/>
                <w:color w:val="000000"/>
                <w:sz w:val="20"/>
              </w:rPr>
              <w:t>특급품질관리기술인</w:t>
            </w:r>
          </w:p>
        </w:tc>
        <w:tc>
          <w:tcPr>
            <w:tcW w:type="dxa" w:w="1640"/>
            <w:tcBorders/>
            <w:tcMar>
              <w:start w:w="0" w:type="dxa"/>
              <w:end w:w="0" w:type="dxa"/>
            </w:tcMar>
          </w:tcPr>
          <w:p>
            <w:pPr>
              <w:autoSpaceDN w:val="0"/>
              <w:autoSpaceDE w:val="0"/>
              <w:widowControl/>
              <w:spacing w:line="240" w:lineRule="exact" w:before="16" w:after="0"/>
              <w:ind w:left="0" w:right="0" w:firstLine="0"/>
              <w:jc w:val="center"/>
            </w:pPr>
            <w:r>
              <w:rPr>
                <w:rFonts w:ascii="T22" w:hAnsi="T22" w:eastAsia="T22"/>
                <w:b w:val="0"/>
                <w:i w:val="0"/>
                <w:color w:val="000000"/>
                <w:sz w:val="20"/>
              </w:rPr>
              <w:t>5010</w:t>
            </w:r>
          </w:p>
        </w:tc>
        <w:tc>
          <w:tcPr>
            <w:tcW w:type="dxa" w:w="2720"/>
            <w:tcBorders/>
            <w:tcMar>
              <w:start w:w="0" w:type="dxa"/>
              <w:end w:w="0" w:type="dxa"/>
            </w:tcMar>
          </w:tcPr>
          <w:p>
            <w:pPr>
              <w:autoSpaceDN w:val="0"/>
              <w:autoSpaceDE w:val="0"/>
              <w:widowControl/>
              <w:spacing w:line="240" w:lineRule="exact" w:before="16" w:after="0"/>
              <w:ind w:left="0" w:right="0" w:firstLine="0"/>
              <w:jc w:val="center"/>
            </w:pPr>
            <w:r>
              <w:rPr>
                <w:rFonts w:ascii="T22" w:hAnsi="T22" w:eastAsia="T22"/>
                <w:b w:val="0"/>
                <w:i w:val="0"/>
                <w:color w:val="000000"/>
                <w:sz w:val="20"/>
              </w:rPr>
              <w:t>중급품질관리기술인</w:t>
            </w:r>
          </w:p>
        </w:tc>
      </w:tr>
      <w:tr>
        <w:trPr>
          <w:trHeight w:hRule="exact" w:val="580"/>
        </w:trPr>
        <w:tc>
          <w:tcPr>
            <w:tcW w:type="dxa" w:w="1420"/>
            <w:tcBorders/>
            <w:tcMar>
              <w:start w:w="0" w:type="dxa"/>
              <w:end w:w="0" w:type="dxa"/>
            </w:tcMar>
          </w:tcPr>
          <w:p>
            <w:pPr>
              <w:autoSpaceDN w:val="0"/>
              <w:autoSpaceDE w:val="0"/>
              <w:widowControl/>
              <w:spacing w:line="238" w:lineRule="exact" w:before="16" w:after="0"/>
              <w:ind w:left="0" w:right="552" w:firstLine="0"/>
              <w:jc w:val="right"/>
            </w:pPr>
            <w:r>
              <w:rPr>
                <w:rFonts w:ascii="T22" w:hAnsi="T22" w:eastAsia="T22"/>
                <w:b w:val="0"/>
                <w:i w:val="0"/>
                <w:color w:val="000000"/>
                <w:sz w:val="20"/>
              </w:rPr>
              <w:t>5009</w:t>
            </w:r>
          </w:p>
        </w:tc>
        <w:tc>
          <w:tcPr>
            <w:tcW w:type="dxa" w:w="2540"/>
            <w:tcBorders/>
            <w:tcMar>
              <w:start w:w="0" w:type="dxa"/>
              <w:end w:w="0" w:type="dxa"/>
            </w:tcMar>
          </w:tcPr>
          <w:p>
            <w:pPr>
              <w:autoSpaceDN w:val="0"/>
              <w:autoSpaceDE w:val="0"/>
              <w:widowControl/>
              <w:spacing w:line="238" w:lineRule="exact" w:before="16" w:after="0"/>
              <w:ind w:left="0" w:right="0" w:firstLine="0"/>
              <w:jc w:val="center"/>
            </w:pPr>
            <w:r>
              <w:rPr>
                <w:rFonts w:ascii="T22" w:hAnsi="T22" w:eastAsia="T22"/>
                <w:b w:val="0"/>
                <w:i w:val="0"/>
                <w:color w:val="000000"/>
                <w:sz w:val="20"/>
              </w:rPr>
              <w:t>고급품질관리기술인</w:t>
            </w:r>
          </w:p>
        </w:tc>
        <w:tc>
          <w:tcPr>
            <w:tcW w:type="dxa" w:w="1640"/>
            <w:tcBorders/>
            <w:tcMar>
              <w:start w:w="0" w:type="dxa"/>
              <w:end w:w="0" w:type="dxa"/>
            </w:tcMar>
          </w:tcPr>
          <w:p>
            <w:pPr>
              <w:autoSpaceDN w:val="0"/>
              <w:autoSpaceDE w:val="0"/>
              <w:widowControl/>
              <w:spacing w:line="238" w:lineRule="exact" w:before="16" w:after="0"/>
              <w:ind w:left="0" w:right="0" w:firstLine="0"/>
              <w:jc w:val="center"/>
            </w:pPr>
            <w:r>
              <w:rPr>
                <w:rFonts w:ascii="T22" w:hAnsi="T22" w:eastAsia="T22"/>
                <w:b w:val="0"/>
                <w:i w:val="0"/>
                <w:color w:val="000000"/>
                <w:sz w:val="20"/>
              </w:rPr>
              <w:t>5011</w:t>
            </w:r>
          </w:p>
        </w:tc>
        <w:tc>
          <w:tcPr>
            <w:tcW w:type="dxa" w:w="2720"/>
            <w:tcBorders/>
            <w:tcMar>
              <w:start w:w="0" w:type="dxa"/>
              <w:end w:w="0" w:type="dxa"/>
            </w:tcMar>
          </w:tcPr>
          <w:p>
            <w:pPr>
              <w:autoSpaceDN w:val="0"/>
              <w:autoSpaceDE w:val="0"/>
              <w:widowControl/>
              <w:spacing w:line="238" w:lineRule="exact" w:before="16" w:after="0"/>
              <w:ind w:left="0" w:right="0" w:firstLine="0"/>
              <w:jc w:val="center"/>
            </w:pPr>
            <w:r>
              <w:rPr>
                <w:rFonts w:ascii="T22" w:hAnsi="T22" w:eastAsia="T22"/>
                <w:b w:val="0"/>
                <w:i w:val="0"/>
                <w:color w:val="000000"/>
                <w:sz w:val="20"/>
              </w:rPr>
              <w:t>초급품질관리기술인</w:t>
            </w:r>
          </w:p>
        </w:tc>
      </w:tr>
      <w:tr>
        <w:trPr>
          <w:trHeight w:hRule="exact" w:val="647"/>
        </w:trPr>
        <w:tc>
          <w:tcPr>
            <w:tcW w:type="dxa" w:w="1420"/>
            <w:tcBorders/>
            <w:tcMar>
              <w:start w:w="0" w:type="dxa"/>
              <w:end w:w="0" w:type="dxa"/>
            </w:tcMar>
          </w:tcPr>
          <w:p>
            <w:pPr>
              <w:autoSpaceDN w:val="0"/>
              <w:autoSpaceDE w:val="0"/>
              <w:widowControl/>
              <w:spacing w:line="240" w:lineRule="exact" w:before="386" w:after="0"/>
              <w:ind w:left="246" w:right="0" w:firstLine="0"/>
              <w:jc w:val="left"/>
            </w:pPr>
            <w:r>
              <w:rPr>
                <w:rFonts w:ascii="T21" w:hAnsi="T21" w:eastAsia="T21"/>
                <w:b w:val="0"/>
                <w:i w:val="0"/>
                <w:color w:val="000000"/>
                <w:sz w:val="20"/>
              </w:rPr>
              <w:t>직종번호</w:t>
            </w:r>
          </w:p>
        </w:tc>
        <w:tc>
          <w:tcPr>
            <w:tcW w:type="dxa" w:w="2540"/>
            <w:tcBorders/>
            <w:tcMar>
              <w:start w:w="0" w:type="dxa"/>
              <w:end w:w="0" w:type="dxa"/>
            </w:tcMar>
          </w:tcPr>
          <w:p>
            <w:pPr>
              <w:autoSpaceDN w:val="0"/>
              <w:autoSpaceDE w:val="0"/>
              <w:widowControl/>
              <w:spacing w:line="288" w:lineRule="exact" w:before="358" w:after="0"/>
              <w:ind w:left="0" w:right="0" w:firstLine="0"/>
              <w:jc w:val="center"/>
            </w:pPr>
            <w:r>
              <w:rPr>
                <w:rFonts w:ascii="T21" w:hAnsi="T21" w:eastAsia="T21"/>
                <w:b w:val="0"/>
                <w:i w:val="0"/>
                <w:color w:val="000000"/>
                <w:sz w:val="24"/>
              </w:rPr>
              <w:t>직종명</w:t>
            </w:r>
          </w:p>
        </w:tc>
        <w:tc>
          <w:tcPr>
            <w:tcW w:type="dxa" w:w="1640"/>
            <w:tcBorders/>
            <w:tcMar>
              <w:start w:w="0" w:type="dxa"/>
              <w:end w:w="0" w:type="dxa"/>
            </w:tcMar>
          </w:tcPr>
          <w:p>
            <w:pPr>
              <w:autoSpaceDN w:val="0"/>
              <w:autoSpaceDE w:val="0"/>
              <w:widowControl/>
              <w:spacing w:line="240" w:lineRule="exact" w:before="386" w:after="0"/>
              <w:ind w:left="0" w:right="0" w:firstLine="0"/>
              <w:jc w:val="center"/>
            </w:pPr>
            <w:r>
              <w:rPr>
                <w:rFonts w:ascii="T21" w:hAnsi="T21" w:eastAsia="T21"/>
                <w:b w:val="0"/>
                <w:i w:val="0"/>
                <w:color w:val="000000"/>
                <w:sz w:val="20"/>
              </w:rPr>
              <w:t>직종번호</w:t>
            </w:r>
          </w:p>
        </w:tc>
        <w:tc>
          <w:tcPr>
            <w:tcW w:type="dxa" w:w="2720"/>
            <w:tcBorders/>
            <w:tcMar>
              <w:start w:w="0" w:type="dxa"/>
              <w:end w:w="0" w:type="dxa"/>
            </w:tcMar>
          </w:tcPr>
          <w:p>
            <w:pPr>
              <w:autoSpaceDN w:val="0"/>
              <w:autoSpaceDE w:val="0"/>
              <w:widowControl/>
              <w:spacing w:line="288" w:lineRule="exact" w:before="358" w:after="0"/>
              <w:ind w:left="0" w:right="0" w:firstLine="0"/>
              <w:jc w:val="center"/>
            </w:pPr>
            <w:r>
              <w:rPr>
                <w:rFonts w:ascii="T21" w:hAnsi="T21" w:eastAsia="T21"/>
                <w:b w:val="0"/>
                <w:i w:val="0"/>
                <w:color w:val="000000"/>
                <w:sz w:val="24"/>
              </w:rPr>
              <w:t>직종명</w:t>
            </w:r>
          </w:p>
        </w:tc>
      </w:tr>
      <w:tr>
        <w:trPr>
          <w:trHeight w:hRule="exact" w:val="253"/>
        </w:trPr>
        <w:tc>
          <w:tcPr>
            <w:tcW w:type="dxa" w:w="1420"/>
            <w:tcBorders/>
            <w:tcMar>
              <w:start w:w="0" w:type="dxa"/>
              <w:end w:w="0" w:type="dxa"/>
            </w:tcMar>
          </w:tcPr>
          <w:p>
            <w:pPr>
              <w:autoSpaceDN w:val="0"/>
              <w:autoSpaceDE w:val="0"/>
              <w:widowControl/>
              <w:spacing w:line="240" w:lineRule="exact" w:before="14" w:after="0"/>
              <w:ind w:left="0" w:right="552" w:firstLine="0"/>
              <w:jc w:val="right"/>
            </w:pPr>
            <w:r>
              <w:rPr>
                <w:rFonts w:ascii="T22" w:hAnsi="T22" w:eastAsia="T22"/>
                <w:b w:val="0"/>
                <w:i w:val="0"/>
                <w:color w:val="000000"/>
                <w:sz w:val="20"/>
              </w:rPr>
              <w:t>5012</w:t>
            </w:r>
          </w:p>
        </w:tc>
        <w:tc>
          <w:tcPr>
            <w:tcW w:type="dxa" w:w="2540"/>
            <w:tcBorders/>
            <w:tcMar>
              <w:start w:w="0" w:type="dxa"/>
              <w:end w:w="0" w:type="dxa"/>
            </w:tcMar>
          </w:tcPr>
          <w:p>
            <w:pPr>
              <w:autoSpaceDN w:val="0"/>
              <w:autoSpaceDE w:val="0"/>
              <w:widowControl/>
              <w:spacing w:line="240" w:lineRule="exact" w:before="14" w:after="0"/>
              <w:ind w:left="0" w:right="0" w:firstLine="0"/>
              <w:jc w:val="center"/>
            </w:pPr>
            <w:r>
              <w:rPr>
                <w:rFonts w:ascii="T22" w:hAnsi="T22" w:eastAsia="T22"/>
                <w:b w:val="0"/>
                <w:i w:val="0"/>
                <w:color w:val="000000"/>
                <w:sz w:val="20"/>
              </w:rPr>
              <w:t>플로어링마루시공공</w:t>
            </w:r>
          </w:p>
        </w:tc>
        <w:tc>
          <w:tcPr>
            <w:tcW w:type="dxa" w:w="1640"/>
            <w:tcBorders/>
            <w:tcMar>
              <w:start w:w="0" w:type="dxa"/>
              <w:end w:w="0" w:type="dxa"/>
            </w:tcMar>
          </w:tcPr>
          <w:p>
            <w:pPr>
              <w:autoSpaceDN w:val="0"/>
              <w:autoSpaceDE w:val="0"/>
              <w:widowControl/>
              <w:spacing w:line="240" w:lineRule="exact" w:before="14" w:after="0"/>
              <w:ind w:left="0" w:right="0" w:firstLine="0"/>
              <w:jc w:val="center"/>
            </w:pPr>
            <w:r>
              <w:rPr>
                <w:rFonts w:ascii="T22" w:hAnsi="T22" w:eastAsia="T22"/>
                <w:b w:val="0"/>
                <w:i w:val="0"/>
                <w:color w:val="000000"/>
                <w:sz w:val="20"/>
              </w:rPr>
              <w:t>5015</w:t>
            </w:r>
          </w:p>
        </w:tc>
        <w:tc>
          <w:tcPr>
            <w:tcW w:type="dxa" w:w="2720"/>
            <w:tcBorders/>
            <w:tcMar>
              <w:start w:w="0" w:type="dxa"/>
              <w:end w:w="0" w:type="dxa"/>
            </w:tcMar>
          </w:tcPr>
          <w:p>
            <w:pPr>
              <w:autoSpaceDN w:val="0"/>
              <w:autoSpaceDE w:val="0"/>
              <w:widowControl/>
              <w:spacing w:line="240" w:lineRule="exact" w:before="14" w:after="0"/>
              <w:ind w:left="0" w:right="0" w:firstLine="0"/>
              <w:jc w:val="center"/>
            </w:pPr>
            <w:r>
              <w:rPr>
                <w:rFonts w:ascii="T22" w:hAnsi="T22" w:eastAsia="T22"/>
                <w:b w:val="0"/>
                <w:i w:val="0"/>
                <w:color w:val="000000"/>
                <w:sz w:val="20"/>
              </w:rPr>
              <w:t>흙막이공</w:t>
            </w:r>
          </w:p>
        </w:tc>
      </w:tr>
      <w:tr>
        <w:trPr>
          <w:trHeight w:hRule="exact" w:val="260"/>
        </w:trPr>
        <w:tc>
          <w:tcPr>
            <w:tcW w:type="dxa" w:w="1420"/>
            <w:tcBorders/>
            <w:tcMar>
              <w:start w:w="0" w:type="dxa"/>
              <w:end w:w="0" w:type="dxa"/>
            </w:tcMar>
          </w:tcPr>
          <w:p>
            <w:pPr>
              <w:autoSpaceDN w:val="0"/>
              <w:autoSpaceDE w:val="0"/>
              <w:widowControl/>
              <w:spacing w:line="238" w:lineRule="exact" w:before="20" w:after="0"/>
              <w:ind w:left="0" w:right="552" w:firstLine="0"/>
              <w:jc w:val="right"/>
            </w:pPr>
            <w:r>
              <w:rPr>
                <w:rFonts w:ascii="T22" w:hAnsi="T22" w:eastAsia="T22"/>
                <w:b w:val="0"/>
                <w:i w:val="0"/>
                <w:color w:val="000000"/>
                <w:sz w:val="20"/>
              </w:rPr>
              <w:t>5013</w:t>
            </w:r>
          </w:p>
        </w:tc>
        <w:tc>
          <w:tcPr>
            <w:tcW w:type="dxa" w:w="2540"/>
            <w:tcBorders/>
            <w:tcMar>
              <w:start w:w="0" w:type="dxa"/>
              <w:end w:w="0" w:type="dxa"/>
            </w:tcMar>
          </w:tcPr>
          <w:p>
            <w:pPr>
              <w:autoSpaceDN w:val="0"/>
              <w:autoSpaceDE w:val="0"/>
              <w:widowControl/>
              <w:spacing w:line="238" w:lineRule="exact" w:before="20" w:after="0"/>
              <w:ind w:left="0" w:right="0" w:firstLine="0"/>
              <w:jc w:val="center"/>
            </w:pPr>
            <w:r>
              <w:rPr>
                <w:rFonts w:ascii="T22" w:hAnsi="T22" w:eastAsia="T22"/>
                <w:b w:val="0"/>
                <w:i w:val="0"/>
                <w:color w:val="000000"/>
                <w:sz w:val="20"/>
              </w:rPr>
              <w:t>교통정리원</w:t>
            </w:r>
          </w:p>
        </w:tc>
        <w:tc>
          <w:tcPr>
            <w:tcW w:type="dxa" w:w="1640"/>
            <w:vMerge w:val="restart"/>
            <w:tcBorders/>
            <w:tcMar>
              <w:start w:w="0" w:type="dxa"/>
              <w:end w:w="0" w:type="dxa"/>
            </w:tcMar>
            <w:tcMar>
              <w:start w:w="0" w:type="dxa"/>
              <w:end w:w="0" w:type="dxa"/>
            </w:tcMar>
          </w:tcPr>
          <w:p>
            <w:pPr>
              <w:autoSpaceDN w:val="0"/>
              <w:autoSpaceDE w:val="0"/>
              <w:widowControl/>
              <w:spacing w:line="238" w:lineRule="exact" w:before="20" w:after="0"/>
              <w:ind w:left="0" w:right="0" w:firstLine="0"/>
              <w:jc w:val="center"/>
            </w:pPr>
            <w:r>
              <w:rPr>
                <w:rFonts w:ascii="T22" w:hAnsi="T22" w:eastAsia="T22"/>
                <w:b w:val="0"/>
                <w:i w:val="0"/>
                <w:color w:val="000000"/>
                <w:sz w:val="20"/>
              </w:rPr>
              <w:t>5016</w:t>
            </w:r>
          </w:p>
        </w:tc>
        <w:tc>
          <w:tcPr>
            <w:tcW w:type="dxa" w:w="2720"/>
            <w:vMerge w:val="restart"/>
            <w:tcBorders/>
            <w:tcMar>
              <w:start w:w="0" w:type="dxa"/>
              <w:end w:w="0" w:type="dxa"/>
            </w:tcMar>
            <w:tcMar>
              <w:start w:w="0" w:type="dxa"/>
              <w:end w:w="0" w:type="dxa"/>
            </w:tcMar>
          </w:tcPr>
          <w:p>
            <w:pPr>
              <w:autoSpaceDN w:val="0"/>
              <w:autoSpaceDE w:val="0"/>
              <w:widowControl/>
              <w:spacing w:line="238" w:lineRule="exact" w:before="20" w:after="0"/>
              <w:ind w:left="0" w:right="0" w:firstLine="0"/>
              <w:jc w:val="center"/>
            </w:pPr>
            <w:r>
              <w:rPr>
                <w:rFonts w:ascii="T22" w:hAnsi="T22" w:eastAsia="T22"/>
                <w:b w:val="0"/>
                <w:i w:val="0"/>
                <w:color w:val="000000"/>
                <w:sz w:val="20"/>
              </w:rPr>
              <w:t>전철전공</w:t>
            </w:r>
          </w:p>
        </w:tc>
      </w:tr>
      <w:tr>
        <w:trPr>
          <w:trHeight w:hRule="exact" w:val="314"/>
        </w:trPr>
        <w:tc>
          <w:tcPr>
            <w:tcW w:type="dxa" w:w="1420"/>
            <w:tcBorders/>
            <w:tcMar>
              <w:start w:w="0" w:type="dxa"/>
              <w:end w:w="0" w:type="dxa"/>
            </w:tcMar>
          </w:tcPr>
          <w:p>
            <w:pPr>
              <w:autoSpaceDN w:val="0"/>
              <w:autoSpaceDE w:val="0"/>
              <w:widowControl/>
              <w:spacing w:line="238" w:lineRule="exact" w:before="16" w:after="0"/>
              <w:ind w:left="0" w:right="552" w:firstLine="0"/>
              <w:jc w:val="right"/>
            </w:pPr>
            <w:r>
              <w:rPr>
                <w:rFonts w:ascii="T22" w:hAnsi="T22" w:eastAsia="T22"/>
                <w:b w:val="0"/>
                <w:i w:val="0"/>
                <w:color w:val="000000"/>
                <w:sz w:val="20"/>
              </w:rPr>
              <w:t>5014</w:t>
            </w:r>
          </w:p>
        </w:tc>
        <w:tc>
          <w:tcPr>
            <w:tcW w:type="dxa" w:w="2540"/>
            <w:tcBorders/>
            <w:tcMar>
              <w:start w:w="0" w:type="dxa"/>
              <w:end w:w="0" w:type="dxa"/>
            </w:tcMar>
          </w:tcPr>
          <w:p>
            <w:pPr>
              <w:autoSpaceDN w:val="0"/>
              <w:autoSpaceDE w:val="0"/>
              <w:widowControl/>
              <w:spacing w:line="238" w:lineRule="exact" w:before="16" w:after="0"/>
              <w:ind w:left="0" w:right="0" w:firstLine="0"/>
              <w:jc w:val="center"/>
            </w:pPr>
            <w:r>
              <w:rPr>
                <w:rFonts w:ascii="T22" w:hAnsi="T22" w:eastAsia="T22"/>
                <w:b w:val="0"/>
                <w:i w:val="0"/>
                <w:color w:val="000000"/>
                <w:sz w:val="20"/>
              </w:rPr>
              <w:t>철거공</w:t>
            </w:r>
          </w:p>
        </w:tc>
        <w:tc>
          <w:tcPr>
            <w:tcW w:type="dxa" w:w="2255"/>
            <w:vMerge/>
            <w:tcBorders/>
          </w:tcPr>
          <w:p/>
        </w:tc>
        <w:tc>
          <w:tcPr>
            <w:tcW w:type="dxa" w:w="2255"/>
            <w:vMerge/>
            <w:tcBorders/>
          </w:tcPr>
          <w:p/>
        </w:tc>
      </w:tr>
    </w:tbl>
    <w:p>
      <w:pPr>
        <w:autoSpaceDN w:val="0"/>
        <w:autoSpaceDE w:val="0"/>
        <w:widowControl/>
        <w:spacing w:line="238" w:lineRule="exact" w:before="1260" w:after="0"/>
        <w:ind w:left="0" w:right="0" w:firstLine="0"/>
        <w:jc w:val="center"/>
      </w:pPr>
      <w:r>
        <w:rPr>
          <w:rFonts w:ascii="T4" w:hAnsi="T4" w:eastAsia="T4"/>
          <w:b w:val="0"/>
          <w:i w:val="0"/>
          <w:color w:val="000000"/>
          <w:sz w:val="20"/>
        </w:rPr>
        <w:t>- 8 -</w:t>
      </w:r>
    </w:p>
    <w:p>
      <w:pPr>
        <w:sectPr>
          <w:pgSz w:w="11900" w:h="16820"/>
          <w:pgMar w:top="1030" w:right="1440" w:bottom="424" w:left="1440" w:header="720" w:footer="720" w:gutter="0"/>
          <w:cols/>
          <w:docGrid w:linePitch="360"/>
        </w:sectPr>
      </w:pPr>
    </w:p>
    <w:p>
      <w:pPr>
        <w:autoSpaceDN w:val="0"/>
        <w:autoSpaceDE w:val="0"/>
        <w:widowControl/>
        <w:spacing w:line="220" w:lineRule="exact" w:before="0" w:after="746"/>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1066800</wp:posOffset>
            </wp:positionH>
            <wp:positionV relativeFrom="page">
              <wp:posOffset>1676400</wp:posOffset>
            </wp:positionV>
            <wp:extent cx="5435600" cy="7937500"/>
            <wp:wrapNone/>
            <wp:docPr id="28" name="Picture 28"/>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5435600" cy="7937500"/>
                    </a:xfrm>
                    <a:prstGeom prst="rect"/>
                  </pic:spPr>
                </pic:pic>
              </a:graphicData>
            </a:graphic>
          </wp:anchor>
        </w:drawing>
      </w:r>
    </w:p>
    <w:tbl>
      <w:tblPr>
        <w:tblW w:type="auto" w:w="0"/>
        <w:tblLayout w:type="fixed"/>
        <w:tblLook w:firstColumn="1" w:firstRow="1" w:lastColumn="0" w:lastRow="0" w:noHBand="0" w:noVBand="1" w:val="04A0"/>
        <w:tblInd w:w="180.0" w:type="dxa"/>
      </w:tblPr>
      <w:tblGrid>
        <w:gridCol w:w="1289"/>
        <w:gridCol w:w="1289"/>
        <w:gridCol w:w="1289"/>
        <w:gridCol w:w="1289"/>
        <w:gridCol w:w="1289"/>
        <w:gridCol w:w="1289"/>
        <w:gridCol w:w="1289"/>
      </w:tblGrid>
      <w:tr>
        <w:trPr>
          <w:trHeight w:hRule="exact" w:val="706"/>
        </w:trPr>
        <w:tc>
          <w:tcPr>
            <w:tcW w:type="dxa" w:w="1140"/>
            <w:vMerge w:val="restart"/>
            <w:tcBorders/>
            <w:tcMar>
              <w:start w:w="0" w:type="dxa"/>
              <w:end w:w="0" w:type="dxa"/>
            </w:tcMar>
            <w:tcMar>
              <w:start w:w="0" w:type="dxa"/>
              <w:end w:w="0" w:type="dxa"/>
            </w:tcMar>
          </w:tcPr>
          <w:p>
            <w:pPr>
              <w:autoSpaceDN w:val="0"/>
              <w:autoSpaceDE w:val="0"/>
              <w:widowControl/>
              <w:spacing w:line="238" w:lineRule="exact" w:before="1118" w:after="0"/>
              <w:ind w:left="196" w:right="0" w:firstLine="0"/>
              <w:jc w:val="left"/>
            </w:pPr>
            <w:r>
              <w:rPr>
                <w:rFonts w:ascii="T4" w:hAnsi="T4" w:eastAsia="T4"/>
                <w:b w:val="0"/>
                <w:i w:val="0"/>
                <w:color w:val="000000"/>
                <w:sz w:val="20"/>
              </w:rPr>
              <w:t>번호</w:t>
            </w:r>
          </w:p>
        </w:tc>
        <w:tc>
          <w:tcPr>
            <w:tcW w:type="dxa" w:w="616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384" w:lineRule="exact" w:before="0" w:after="0"/>
              <w:ind w:left="992" w:right="0" w:firstLine="0"/>
              <w:jc w:val="left"/>
            </w:pPr>
            <w:r>
              <w:rPr>
                <w:rFonts w:ascii="T5" w:hAnsi="T5" w:eastAsia="T5"/>
                <w:b w:val="0"/>
                <w:i w:val="0"/>
                <w:color w:val="000000"/>
                <w:sz w:val="32"/>
              </w:rPr>
              <w:t>Ⅲ. 개별직종노임단가</w:t>
            </w:r>
          </w:p>
        </w:tc>
        <w:tc>
          <w:tcPr>
            <w:tcW w:type="dxa" w:w="1400"/>
            <w:tcBorders/>
            <w:tcMar>
              <w:start w:w="0" w:type="dxa"/>
              <w:end w:w="0" w:type="dxa"/>
            </w:tcMar>
          </w:tcPr>
          <w:p>
            <w:pPr>
              <w:autoSpaceDN w:val="0"/>
              <w:autoSpaceDE w:val="0"/>
              <w:widowControl/>
              <w:spacing w:line="240" w:lineRule="exact" w:before="372" w:after="0"/>
              <w:ind w:left="272" w:right="0" w:firstLine="0"/>
              <w:jc w:val="left"/>
            </w:pPr>
            <w:r>
              <w:rPr>
                <w:rFonts w:ascii="T4" w:hAnsi="T4" w:eastAsia="T4"/>
                <w:b w:val="0"/>
                <w:i w:val="0"/>
                <w:color w:val="000000"/>
                <w:sz w:val="20"/>
              </w:rPr>
              <w:t>(단위: 원)</w:t>
            </w:r>
          </w:p>
        </w:tc>
      </w:tr>
      <w:tr>
        <w:trPr>
          <w:trHeight w:hRule="exact" w:val="710"/>
        </w:trPr>
        <w:tc>
          <w:tcPr>
            <w:tcW w:type="dxa" w:w="1289"/>
            <w:vMerge/>
            <w:tcBorders/>
          </w:tcPr>
          <w:p/>
        </w:tc>
        <w:tc>
          <w:tcPr>
            <w:tcW w:type="dxa" w:w="1420"/>
            <w:tcBorders/>
            <w:tcMar>
              <w:start w:w="0" w:type="dxa"/>
              <w:end w:w="0" w:type="dxa"/>
            </w:tcMar>
          </w:tcPr>
          <w:p>
            <w:pPr>
              <w:autoSpaceDN w:val="0"/>
              <w:autoSpaceDE w:val="0"/>
              <w:widowControl/>
              <w:spacing w:line="238" w:lineRule="exact" w:before="412" w:after="0"/>
              <w:ind w:left="0" w:right="166" w:firstLine="0"/>
              <w:jc w:val="right"/>
            </w:pPr>
            <w:r>
              <w:rPr>
                <w:rFonts w:ascii="T4" w:hAnsi="T4" w:eastAsia="T4"/>
                <w:b w:val="0"/>
                <w:i w:val="0"/>
                <w:color w:val="000000"/>
                <w:sz w:val="20"/>
              </w:rPr>
              <w:t>직종명</w:t>
            </w:r>
          </w:p>
        </w:tc>
        <w:tc>
          <w:tcPr>
            <w:tcW w:type="dxa" w:w="1120"/>
            <w:tcBorders/>
            <w:tcMar>
              <w:start w:w="0" w:type="dxa"/>
              <w:end w:w="0" w:type="dxa"/>
            </w:tcMar>
          </w:tcPr>
          <w:p>
            <w:pPr>
              <w:autoSpaceDN w:val="0"/>
              <w:autoSpaceDE w:val="0"/>
              <w:widowControl/>
              <w:spacing w:line="238" w:lineRule="exact" w:before="112" w:after="0"/>
              <w:ind w:left="0" w:right="0" w:firstLine="0"/>
              <w:jc w:val="center"/>
            </w:pPr>
            <w:r>
              <w:rPr>
                <w:rFonts w:ascii="T4" w:hAnsi="T4" w:eastAsia="T4"/>
                <w:b w:val="0"/>
                <w:i w:val="0"/>
                <w:color w:val="000000"/>
                <w:sz w:val="20"/>
              </w:rPr>
              <w:t>공표일</w:t>
            </w:r>
          </w:p>
        </w:tc>
        <w:tc>
          <w:tcPr>
            <w:tcW w:type="dxa" w:w="1180"/>
            <w:tcBorders/>
            <w:tcMar>
              <w:start w:w="0" w:type="dxa"/>
              <w:end w:w="0" w:type="dxa"/>
            </w:tcMar>
          </w:tcPr>
          <w:p>
            <w:pPr>
              <w:autoSpaceDN w:val="0"/>
              <w:autoSpaceDE w:val="0"/>
              <w:widowControl/>
              <w:spacing w:line="240" w:lineRule="exact" w:before="260" w:after="0"/>
              <w:ind w:left="162" w:right="0" w:firstLine="0"/>
              <w:jc w:val="left"/>
            </w:pPr>
            <w:r>
              <w:rPr>
                <w:rFonts w:ascii="T5" w:hAnsi="T5" w:eastAsia="T5"/>
                <w:b w:val="0"/>
                <w:i w:val="0"/>
                <w:color w:val="000000"/>
                <w:sz w:val="20"/>
              </w:rPr>
              <w:t>2025.1.1</w:t>
            </w:r>
          </w:p>
        </w:tc>
        <w:tc>
          <w:tcPr>
            <w:tcW w:type="dxa" w:w="1220"/>
            <w:tcBorders/>
            <w:tcMar>
              <w:start w:w="0" w:type="dxa"/>
              <w:end w:w="0" w:type="dxa"/>
            </w:tcMar>
          </w:tcPr>
          <w:p>
            <w:pPr>
              <w:autoSpaceDN w:val="0"/>
              <w:autoSpaceDE w:val="0"/>
              <w:widowControl/>
              <w:spacing w:line="240" w:lineRule="exact" w:before="260" w:after="0"/>
              <w:ind w:left="0" w:right="0" w:firstLine="0"/>
              <w:jc w:val="center"/>
            </w:pPr>
            <w:r>
              <w:rPr>
                <w:rFonts w:ascii="T4" w:hAnsi="T4" w:eastAsia="T4"/>
                <w:b w:val="0"/>
                <w:i w:val="0"/>
                <w:color w:val="000000"/>
                <w:sz w:val="20"/>
              </w:rPr>
              <w:t>2024.9.1</w:t>
            </w:r>
          </w:p>
        </w:tc>
        <w:tc>
          <w:tcPr>
            <w:tcW w:type="dxa" w:w="1220"/>
            <w:tcBorders/>
            <w:tcMar>
              <w:start w:w="0" w:type="dxa"/>
              <w:end w:w="0" w:type="dxa"/>
            </w:tcMar>
          </w:tcPr>
          <w:p>
            <w:pPr>
              <w:autoSpaceDN w:val="0"/>
              <w:autoSpaceDE w:val="0"/>
              <w:widowControl/>
              <w:spacing w:line="240" w:lineRule="exact" w:before="260" w:after="0"/>
              <w:ind w:left="0" w:right="0" w:firstLine="0"/>
              <w:jc w:val="center"/>
            </w:pPr>
            <w:r>
              <w:rPr>
                <w:rFonts w:ascii="T4" w:hAnsi="T4" w:eastAsia="T4"/>
                <w:b w:val="0"/>
                <w:i w:val="0"/>
                <w:color w:val="000000"/>
                <w:sz w:val="20"/>
              </w:rPr>
              <w:t>2024.1.1</w:t>
            </w:r>
          </w:p>
        </w:tc>
        <w:tc>
          <w:tcPr>
            <w:tcW w:type="dxa" w:w="1400"/>
            <w:tcBorders/>
            <w:tcMar>
              <w:start w:w="0" w:type="dxa"/>
              <w:end w:w="0" w:type="dxa"/>
            </w:tcMar>
          </w:tcPr>
          <w:p>
            <w:pPr>
              <w:autoSpaceDN w:val="0"/>
              <w:autoSpaceDE w:val="0"/>
              <w:widowControl/>
              <w:spacing w:line="240" w:lineRule="exact" w:before="260" w:after="0"/>
              <w:ind w:left="288" w:right="0" w:firstLine="0"/>
              <w:jc w:val="left"/>
            </w:pPr>
            <w:r>
              <w:rPr>
                <w:rFonts w:ascii="T4" w:hAnsi="T4" w:eastAsia="T4"/>
                <w:b w:val="0"/>
                <w:i w:val="0"/>
                <w:color w:val="000000"/>
                <w:sz w:val="20"/>
              </w:rPr>
              <w:t>2023.9.1</w:t>
            </w:r>
          </w:p>
        </w:tc>
      </w:tr>
    </w:tbl>
    <w:p>
      <w:pPr>
        <w:autoSpaceDN w:val="0"/>
        <w:autoSpaceDE w:val="0"/>
        <w:widowControl/>
        <w:spacing w:line="238" w:lineRule="exact" w:before="12384" w:after="0"/>
        <w:ind w:left="0" w:right="0" w:firstLine="0"/>
        <w:jc w:val="center"/>
      </w:pPr>
      <w:r>
        <w:rPr>
          <w:rFonts w:ascii="T4" w:hAnsi="T4" w:eastAsia="T4"/>
          <w:b w:val="0"/>
          <w:i w:val="0"/>
          <w:color w:val="000000"/>
          <w:sz w:val="20"/>
        </w:rPr>
        <w:t>- 9 -</w:t>
      </w:r>
    </w:p>
    <w:p>
      <w:pPr>
        <w:sectPr>
          <w:pgSz w:w="11900" w:h="16820"/>
          <w:pgMar w:top="968" w:right="1440" w:bottom="424" w:left="1440" w:header="720" w:footer="720" w:gutter="0"/>
          <w:cols/>
          <w:docGrid w:linePitch="360"/>
        </w:sectPr>
      </w:pPr>
    </w:p>
    <w:p>
      <w:pPr>
        <w:autoSpaceDN w:val="0"/>
        <w:autoSpaceDE w:val="0"/>
        <w:widowControl/>
        <w:spacing w:line="220" w:lineRule="exact" w:before="0" w:after="85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1066800</wp:posOffset>
            </wp:positionH>
            <wp:positionV relativeFrom="page">
              <wp:posOffset>1244600</wp:posOffset>
            </wp:positionV>
            <wp:extent cx="5410200" cy="8280400"/>
            <wp:wrapNone/>
            <wp:docPr id="29" name="Picture 29"/>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5410200" cy="8280400"/>
                    </a:xfrm>
                    <a:prstGeom prst="rect"/>
                  </pic:spPr>
                </pic:pic>
              </a:graphicData>
            </a:graphic>
          </wp:anchor>
        </w:drawing>
      </w:r>
    </w:p>
    <w:tbl>
      <w:tblPr>
        <w:tblW w:type="auto" w:w="0"/>
        <w:tblLayout w:type="fixed"/>
        <w:tblLook w:firstColumn="1" w:firstRow="1" w:lastColumn="0" w:lastRow="0" w:noHBand="0" w:noVBand="1" w:val="04A0"/>
        <w:tblInd w:w="180.0" w:type="dxa"/>
      </w:tblPr>
      <w:tblGrid>
        <w:gridCol w:w="1503"/>
        <w:gridCol w:w="1503"/>
        <w:gridCol w:w="1503"/>
        <w:gridCol w:w="1503"/>
        <w:gridCol w:w="1503"/>
        <w:gridCol w:w="1503"/>
      </w:tblGrid>
      <w:tr>
        <w:trPr>
          <w:trHeight w:hRule="exact" w:val="256"/>
        </w:trPr>
        <w:tc>
          <w:tcPr>
            <w:tcW w:type="dxa" w:w="980"/>
            <w:vMerge w:val="restart"/>
            <w:tcBorders/>
            <w:tcMar>
              <w:start w:w="0" w:type="dxa"/>
              <w:end w:w="0" w:type="dxa"/>
            </w:tcMar>
            <w:tcMar>
              <w:start w:w="0" w:type="dxa"/>
              <w:end w:w="0" w:type="dxa"/>
            </w:tcMar>
          </w:tcPr>
          <w:p>
            <w:pPr>
              <w:autoSpaceDN w:val="0"/>
              <w:autoSpaceDE w:val="0"/>
              <w:widowControl/>
              <w:spacing w:line="240" w:lineRule="exact" w:before="298" w:after="0"/>
              <w:ind w:left="196" w:right="0" w:firstLine="0"/>
              <w:jc w:val="left"/>
            </w:pPr>
            <w:r>
              <w:rPr>
                <w:rFonts w:ascii="T4" w:hAnsi="T4" w:eastAsia="T4"/>
                <w:b w:val="0"/>
                <w:i w:val="0"/>
                <w:color w:val="000000"/>
                <w:sz w:val="20"/>
              </w:rPr>
              <w:t>번호</w:t>
            </w:r>
          </w:p>
        </w:tc>
        <w:tc>
          <w:tcPr>
            <w:tcW w:type="dxa" w:w="2680"/>
            <w:tcBorders/>
            <w:tcMar>
              <w:start w:w="0" w:type="dxa"/>
              <w:end w:w="0" w:type="dxa"/>
            </w:tcMar>
          </w:tcPr>
          <w:p>
            <w:pPr>
              <w:autoSpaceDN w:val="0"/>
              <w:autoSpaceDE w:val="0"/>
              <w:widowControl/>
              <w:spacing w:line="238" w:lineRule="exact" w:before="0" w:after="0"/>
              <w:ind w:left="0" w:right="138" w:firstLine="0"/>
              <w:jc w:val="right"/>
            </w:pPr>
            <w:r>
              <w:rPr>
                <w:rFonts w:ascii="T4" w:hAnsi="T4" w:eastAsia="T4"/>
                <w:b w:val="0"/>
                <w:i w:val="0"/>
                <w:color w:val="000000"/>
                <w:sz w:val="20"/>
              </w:rPr>
              <w:t>공표일</w:t>
            </w:r>
          </w:p>
        </w:tc>
        <w:tc>
          <w:tcPr>
            <w:tcW w:type="dxa" w:w="1240"/>
            <w:vMerge w:val="restart"/>
            <w:tcBorders/>
            <w:tcMar>
              <w:start w:w="0" w:type="dxa"/>
              <w:end w:w="0" w:type="dxa"/>
            </w:tcMar>
            <w:tcMar>
              <w:start w:w="0" w:type="dxa"/>
              <w:end w:w="0" w:type="dxa"/>
            </w:tcMar>
          </w:tcPr>
          <w:p>
            <w:pPr>
              <w:autoSpaceDN w:val="0"/>
              <w:autoSpaceDE w:val="0"/>
              <w:widowControl/>
              <w:spacing w:line="240" w:lineRule="exact" w:before="150" w:after="0"/>
              <w:ind w:left="150" w:right="0" w:firstLine="0"/>
              <w:jc w:val="left"/>
            </w:pPr>
            <w:r>
              <w:rPr>
                <w:rFonts w:ascii="T5" w:hAnsi="T5" w:eastAsia="T5"/>
                <w:b w:val="0"/>
                <w:i w:val="0"/>
                <w:color w:val="000000"/>
                <w:sz w:val="20"/>
              </w:rPr>
              <w:t>2025.1.1</w:t>
            </w:r>
          </w:p>
        </w:tc>
        <w:tc>
          <w:tcPr>
            <w:tcW w:type="dxa" w:w="1240"/>
            <w:vMerge w:val="restart"/>
            <w:tcBorders/>
            <w:tcMar>
              <w:start w:w="0" w:type="dxa"/>
              <w:end w:w="0" w:type="dxa"/>
            </w:tcMar>
            <w:tcMar>
              <w:start w:w="0" w:type="dxa"/>
              <w:end w:w="0" w:type="dxa"/>
            </w:tcMar>
          </w:tcPr>
          <w:p>
            <w:pPr>
              <w:autoSpaceDN w:val="0"/>
              <w:autoSpaceDE w:val="0"/>
              <w:widowControl/>
              <w:spacing w:line="240" w:lineRule="exact" w:before="150" w:after="0"/>
              <w:ind w:left="182" w:right="0" w:firstLine="0"/>
              <w:jc w:val="left"/>
            </w:pPr>
            <w:r>
              <w:rPr>
                <w:rFonts w:ascii="T4" w:hAnsi="T4" w:eastAsia="T4"/>
                <w:b w:val="0"/>
                <w:i w:val="0"/>
                <w:color w:val="000000"/>
                <w:sz w:val="20"/>
              </w:rPr>
              <w:t>2024.9.1</w:t>
            </w:r>
          </w:p>
        </w:tc>
        <w:tc>
          <w:tcPr>
            <w:tcW w:type="dxa" w:w="1220"/>
            <w:vMerge w:val="restart"/>
            <w:tcBorders/>
            <w:tcMar>
              <w:start w:w="0" w:type="dxa"/>
              <w:end w:w="0" w:type="dxa"/>
            </w:tcMar>
            <w:tcMar>
              <w:start w:w="0" w:type="dxa"/>
              <w:end w:w="0" w:type="dxa"/>
            </w:tcMar>
          </w:tcPr>
          <w:p>
            <w:pPr>
              <w:autoSpaceDN w:val="0"/>
              <w:autoSpaceDE w:val="0"/>
              <w:widowControl/>
              <w:spacing w:line="240" w:lineRule="exact" w:before="150" w:after="0"/>
              <w:ind w:left="172" w:right="0" w:firstLine="0"/>
              <w:jc w:val="left"/>
            </w:pPr>
            <w:r>
              <w:rPr>
                <w:rFonts w:ascii="T4" w:hAnsi="T4" w:eastAsia="T4"/>
                <w:b w:val="0"/>
                <w:i w:val="0"/>
                <w:color w:val="000000"/>
                <w:sz w:val="20"/>
              </w:rPr>
              <w:t>2024.1.1</w:t>
            </w:r>
          </w:p>
        </w:tc>
        <w:tc>
          <w:tcPr>
            <w:tcW w:type="dxa" w:w="1280"/>
            <w:vMerge w:val="restart"/>
            <w:tcBorders/>
            <w:tcMar>
              <w:start w:w="0" w:type="dxa"/>
              <w:end w:w="0" w:type="dxa"/>
            </w:tcMar>
            <w:tcMar>
              <w:start w:w="0" w:type="dxa"/>
              <w:end w:w="0" w:type="dxa"/>
            </w:tcMar>
          </w:tcPr>
          <w:p>
            <w:pPr>
              <w:autoSpaceDN w:val="0"/>
              <w:autoSpaceDE w:val="0"/>
              <w:widowControl/>
              <w:spacing w:line="240" w:lineRule="exact" w:before="150" w:after="0"/>
              <w:ind w:left="184" w:right="0" w:firstLine="0"/>
              <w:jc w:val="left"/>
            </w:pPr>
            <w:r>
              <w:rPr>
                <w:rFonts w:ascii="T4" w:hAnsi="T4" w:eastAsia="T4"/>
                <w:b w:val="0"/>
                <w:i w:val="0"/>
                <w:color w:val="000000"/>
                <w:sz w:val="20"/>
              </w:rPr>
              <w:t>2023.9.1</w:t>
            </w:r>
          </w:p>
        </w:tc>
      </w:tr>
      <w:tr>
        <w:trPr>
          <w:trHeight w:hRule="exact" w:val="3520"/>
        </w:trPr>
        <w:tc>
          <w:tcPr>
            <w:tcW w:type="dxa" w:w="1503"/>
            <w:vMerge/>
            <w:tcBorders/>
          </w:tcPr>
          <w:p/>
        </w:tc>
        <w:tc>
          <w:tcPr>
            <w:tcW w:type="dxa" w:w="2680"/>
            <w:tcBorders/>
            <w:tcMar>
              <w:start w:w="0" w:type="dxa"/>
              <w:end w:w="0" w:type="dxa"/>
            </w:tcMar>
          </w:tcPr>
          <w:p>
            <w:pPr>
              <w:autoSpaceDN w:val="0"/>
              <w:autoSpaceDE w:val="0"/>
              <w:widowControl/>
              <w:spacing w:line="240" w:lineRule="exact" w:before="42" w:after="0"/>
              <w:ind w:left="614" w:right="0" w:firstLine="0"/>
              <w:jc w:val="left"/>
            </w:pPr>
            <w:r>
              <w:rPr>
                <w:rFonts w:ascii="T4" w:hAnsi="T4" w:eastAsia="T4"/>
                <w:b w:val="0"/>
                <w:i w:val="0"/>
                <w:color w:val="000000"/>
                <w:sz w:val="20"/>
              </w:rPr>
              <w:t>직종명</w:t>
            </w:r>
          </w:p>
        </w:tc>
        <w:tc>
          <w:tcPr>
            <w:tcW w:type="dxa" w:w="1503"/>
            <w:vMerge/>
            <w:tcBorders/>
          </w:tcPr>
          <w:p/>
        </w:tc>
        <w:tc>
          <w:tcPr>
            <w:tcW w:type="dxa" w:w="1503"/>
            <w:vMerge/>
            <w:tcBorders/>
          </w:tcPr>
          <w:p/>
        </w:tc>
        <w:tc>
          <w:tcPr>
            <w:tcW w:type="dxa" w:w="1503"/>
            <w:vMerge/>
            <w:tcBorders/>
          </w:tcPr>
          <w:p/>
        </w:tc>
        <w:tc>
          <w:tcPr>
            <w:tcW w:type="dxa" w:w="1503"/>
            <w:vMerge/>
            <w:tcBorders/>
          </w:tcPr>
          <w:p/>
        </w:tc>
      </w:tr>
      <w:tr>
        <w:trPr>
          <w:trHeight w:hRule="exact" w:val="3566"/>
        </w:trPr>
        <w:tc>
          <w:tcPr>
            <w:tcW w:type="dxa" w:w="980"/>
            <w:tcBorders/>
            <w:tcMar>
              <w:start w:w="0" w:type="dxa"/>
              <w:end w:w="0" w:type="dxa"/>
            </w:tcMar>
          </w:tcPr>
          <w:p>
            <w:pPr>
              <w:autoSpaceDN w:val="0"/>
              <w:autoSpaceDE w:val="0"/>
              <w:widowControl/>
              <w:spacing w:line="240" w:lineRule="exact" w:before="3266" w:after="0"/>
              <w:ind w:left="0" w:right="232" w:firstLine="0"/>
              <w:jc w:val="right"/>
            </w:pPr>
            <w:r>
              <w:rPr>
                <w:rFonts w:ascii="T4" w:hAnsi="T4" w:eastAsia="T4"/>
                <w:b w:val="0"/>
                <w:i w:val="0"/>
                <w:color w:val="000000"/>
                <w:sz w:val="20"/>
              </w:rPr>
              <w:t>1048</w:t>
            </w:r>
          </w:p>
        </w:tc>
        <w:tc>
          <w:tcPr>
            <w:tcW w:type="dxa" w:w="2680"/>
            <w:tcBorders/>
            <w:tcMar>
              <w:start w:w="0" w:type="dxa"/>
              <w:end w:w="0" w:type="dxa"/>
            </w:tcMar>
          </w:tcPr>
          <w:p>
            <w:pPr>
              <w:autoSpaceDN w:val="0"/>
              <w:autoSpaceDE w:val="0"/>
              <w:widowControl/>
              <w:spacing w:line="240" w:lineRule="exact" w:before="3266" w:after="0"/>
              <w:ind w:left="248" w:right="0" w:firstLine="0"/>
              <w:jc w:val="left"/>
            </w:pPr>
            <w:r>
              <w:rPr>
                <w:rFonts w:ascii="T4" w:hAnsi="T4" w:eastAsia="T4"/>
                <w:b w:val="0"/>
                <w:i w:val="0"/>
                <w:color w:val="000000"/>
                <w:sz w:val="20"/>
              </w:rPr>
              <w:t>건설기계운전사</w:t>
            </w:r>
          </w:p>
        </w:tc>
        <w:tc>
          <w:tcPr>
            <w:tcW w:type="dxa" w:w="1240"/>
            <w:tcBorders/>
            <w:tcMar>
              <w:start w:w="0" w:type="dxa"/>
              <w:end w:w="0" w:type="dxa"/>
            </w:tcMar>
          </w:tcPr>
          <w:p>
            <w:pPr>
              <w:autoSpaceDN w:val="0"/>
              <w:autoSpaceDE w:val="0"/>
              <w:widowControl/>
              <w:spacing w:line="238" w:lineRule="exact" w:before="3260" w:after="0"/>
              <w:ind w:left="0" w:right="160" w:firstLine="0"/>
              <w:jc w:val="right"/>
            </w:pPr>
            <w:r>
              <w:rPr>
                <w:rFonts w:ascii="T5" w:hAnsi="T5" w:eastAsia="T5"/>
                <w:b w:val="0"/>
                <w:i w:val="0"/>
                <w:color w:val="000000"/>
                <w:sz w:val="20"/>
              </w:rPr>
              <w:t>273,971</w:t>
            </w:r>
          </w:p>
        </w:tc>
        <w:tc>
          <w:tcPr>
            <w:tcW w:type="dxa" w:w="1240"/>
            <w:tcBorders/>
            <w:tcMar>
              <w:start w:w="0" w:type="dxa"/>
              <w:end w:w="0" w:type="dxa"/>
            </w:tcMar>
          </w:tcPr>
          <w:p>
            <w:pPr>
              <w:autoSpaceDN w:val="0"/>
              <w:autoSpaceDE w:val="0"/>
              <w:widowControl/>
              <w:spacing w:line="238" w:lineRule="exact" w:before="3260" w:after="0"/>
              <w:ind w:left="0" w:right="160" w:firstLine="0"/>
              <w:jc w:val="right"/>
            </w:pPr>
            <w:r>
              <w:rPr>
                <w:rFonts w:ascii="T4" w:hAnsi="T4" w:eastAsia="T4"/>
                <w:b w:val="0"/>
                <w:i w:val="0"/>
                <w:color w:val="000000"/>
                <w:sz w:val="20"/>
              </w:rPr>
              <w:t>272,996</w:t>
            </w:r>
          </w:p>
        </w:tc>
        <w:tc>
          <w:tcPr>
            <w:tcW w:type="dxa" w:w="1220"/>
            <w:tcBorders/>
            <w:tcMar>
              <w:start w:w="0" w:type="dxa"/>
              <w:end w:w="0" w:type="dxa"/>
            </w:tcMar>
          </w:tcPr>
          <w:p>
            <w:pPr>
              <w:autoSpaceDN w:val="0"/>
              <w:autoSpaceDE w:val="0"/>
              <w:widowControl/>
              <w:spacing w:line="238" w:lineRule="exact" w:before="3260" w:after="0"/>
              <w:ind w:left="0" w:right="146" w:firstLine="0"/>
              <w:jc w:val="right"/>
            </w:pPr>
            <w:r>
              <w:rPr>
                <w:rFonts w:ascii="T4" w:hAnsi="T4" w:eastAsia="T4"/>
                <w:b w:val="0"/>
                <w:i w:val="0"/>
                <w:color w:val="000000"/>
                <w:sz w:val="20"/>
              </w:rPr>
              <w:t>267,360</w:t>
            </w:r>
          </w:p>
        </w:tc>
        <w:tc>
          <w:tcPr>
            <w:tcW w:type="dxa" w:w="1280"/>
            <w:tcBorders/>
            <w:tcMar>
              <w:start w:w="0" w:type="dxa"/>
              <w:end w:w="0" w:type="dxa"/>
            </w:tcMar>
          </w:tcPr>
          <w:p>
            <w:pPr>
              <w:autoSpaceDN w:val="0"/>
              <w:autoSpaceDE w:val="0"/>
              <w:widowControl/>
              <w:spacing w:line="238" w:lineRule="exact" w:before="3260" w:after="0"/>
              <w:ind w:left="0" w:right="196" w:firstLine="0"/>
              <w:jc w:val="right"/>
            </w:pPr>
            <w:r>
              <w:rPr>
                <w:rFonts w:ascii="T4" w:hAnsi="T4" w:eastAsia="T4"/>
                <w:b w:val="0"/>
                <w:i w:val="0"/>
                <w:color w:val="000000"/>
                <w:sz w:val="20"/>
              </w:rPr>
              <w:t>255,803</w:t>
            </w:r>
          </w:p>
        </w:tc>
      </w:tr>
    </w:tbl>
    <w:p>
      <w:pPr>
        <w:autoSpaceDN w:val="0"/>
        <w:autoSpaceDE w:val="0"/>
        <w:widowControl/>
        <w:spacing w:line="4328" w:lineRule="exact" w:before="0" w:after="0"/>
        <w:ind w:left="0" w:right="0"/>
      </w:pPr>
    </w:p>
    <w:tbl>
      <w:tblPr>
        <w:tblW w:type="auto" w:w="0"/>
        <w:tblLayout w:type="fixed"/>
        <w:tblLook w:firstColumn="1" w:firstRow="1" w:lastColumn="0" w:lastRow="0" w:noHBand="0" w:noVBand="1" w:val="04A0"/>
        <w:tblInd w:w="260.0" w:type="dxa"/>
      </w:tblPr>
      <w:tblGrid>
        <w:gridCol w:w="1503"/>
        <w:gridCol w:w="1503"/>
        <w:gridCol w:w="1503"/>
        <w:gridCol w:w="1503"/>
        <w:gridCol w:w="1503"/>
        <w:gridCol w:w="1503"/>
      </w:tblGrid>
      <w:tr>
        <w:trPr>
          <w:trHeight w:hRule="exact" w:val="366"/>
        </w:trPr>
        <w:tc>
          <w:tcPr>
            <w:tcW w:type="dxa" w:w="900"/>
            <w:tcBorders/>
            <w:tcMar>
              <w:start w:w="0" w:type="dxa"/>
              <w:end w:w="0" w:type="dxa"/>
            </w:tcMar>
          </w:tcPr>
          <w:p>
            <w:pPr>
              <w:autoSpaceDN w:val="0"/>
              <w:autoSpaceDE w:val="0"/>
              <w:widowControl/>
              <w:spacing w:line="240" w:lineRule="exact" w:before="66" w:after="0"/>
              <w:ind w:left="0" w:right="0" w:firstLine="0"/>
              <w:jc w:val="center"/>
            </w:pPr>
            <w:r>
              <w:rPr>
                <w:rFonts w:ascii="T4" w:hAnsi="T4" w:eastAsia="T4"/>
                <w:b w:val="0"/>
                <w:i w:val="0"/>
                <w:color w:val="000000"/>
                <w:sz w:val="20"/>
              </w:rPr>
              <w:t>1060</w:t>
            </w:r>
          </w:p>
        </w:tc>
        <w:tc>
          <w:tcPr>
            <w:tcW w:type="dxa" w:w="2780"/>
            <w:tcBorders/>
            <w:tcMar>
              <w:start w:w="0" w:type="dxa"/>
              <w:end w:w="0" w:type="dxa"/>
            </w:tcMar>
          </w:tcPr>
          <w:p>
            <w:pPr>
              <w:autoSpaceDN w:val="0"/>
              <w:autoSpaceDE w:val="0"/>
              <w:widowControl/>
              <w:spacing w:line="240" w:lineRule="exact" w:before="66" w:after="0"/>
              <w:ind w:left="0" w:right="0" w:firstLine="0"/>
              <w:jc w:val="center"/>
            </w:pPr>
            <w:r>
              <w:rPr>
                <w:rFonts w:ascii="T4" w:hAnsi="T4" w:eastAsia="T4"/>
                <w:b w:val="0"/>
                <w:i w:val="0"/>
                <w:color w:val="000000"/>
                <w:sz w:val="20"/>
              </w:rPr>
              <w:t>플랜트기계설치공</w:t>
            </w:r>
          </w:p>
        </w:tc>
        <w:tc>
          <w:tcPr>
            <w:tcW w:type="dxa" w:w="1260"/>
            <w:tcBorders/>
            <w:tcMar>
              <w:start w:w="0" w:type="dxa"/>
              <w:end w:w="0" w:type="dxa"/>
            </w:tcMar>
          </w:tcPr>
          <w:p>
            <w:pPr>
              <w:autoSpaceDN w:val="0"/>
              <w:autoSpaceDE w:val="0"/>
              <w:widowControl/>
              <w:spacing w:line="238" w:lineRule="exact" w:before="60" w:after="0"/>
              <w:ind w:left="0" w:right="0" w:firstLine="0"/>
              <w:jc w:val="center"/>
            </w:pPr>
            <w:r>
              <w:rPr>
                <w:rFonts w:ascii="T5" w:hAnsi="T5" w:eastAsia="T5"/>
                <w:b w:val="0"/>
                <w:i w:val="0"/>
                <w:color w:val="000000"/>
                <w:sz w:val="20"/>
              </w:rPr>
              <w:t>236,640</w:t>
            </w:r>
          </w:p>
        </w:tc>
        <w:tc>
          <w:tcPr>
            <w:tcW w:type="dxa" w:w="1240"/>
            <w:tcBorders/>
            <w:tcMar>
              <w:start w:w="0" w:type="dxa"/>
              <w:end w:w="0" w:type="dxa"/>
            </w:tcMar>
          </w:tcPr>
          <w:p>
            <w:pPr>
              <w:autoSpaceDN w:val="0"/>
              <w:autoSpaceDE w:val="0"/>
              <w:widowControl/>
              <w:spacing w:line="238" w:lineRule="exact" w:before="60" w:after="0"/>
              <w:ind w:left="0" w:right="0" w:firstLine="0"/>
              <w:jc w:val="center"/>
            </w:pPr>
            <w:r>
              <w:rPr>
                <w:rFonts w:ascii="T4" w:hAnsi="T4" w:eastAsia="T4"/>
                <w:b w:val="0"/>
                <w:i w:val="0"/>
                <w:color w:val="000000"/>
                <w:sz w:val="20"/>
              </w:rPr>
              <w:t>238,910</w:t>
            </w:r>
          </w:p>
        </w:tc>
        <w:tc>
          <w:tcPr>
            <w:tcW w:type="dxa" w:w="1240"/>
            <w:tcBorders/>
            <w:tcMar>
              <w:start w:w="0" w:type="dxa"/>
              <w:end w:w="0" w:type="dxa"/>
            </w:tcMar>
          </w:tcPr>
          <w:p>
            <w:pPr>
              <w:autoSpaceDN w:val="0"/>
              <w:autoSpaceDE w:val="0"/>
              <w:widowControl/>
              <w:spacing w:line="238" w:lineRule="exact" w:before="60" w:after="0"/>
              <w:ind w:left="0" w:right="0" w:firstLine="0"/>
              <w:jc w:val="center"/>
            </w:pPr>
            <w:r>
              <w:rPr>
                <w:rFonts w:ascii="T4" w:hAnsi="T4" w:eastAsia="T4"/>
                <w:b w:val="0"/>
                <w:i w:val="0"/>
                <w:color w:val="000000"/>
                <w:sz w:val="20"/>
              </w:rPr>
              <w:t>240,652</w:t>
            </w:r>
          </w:p>
        </w:tc>
        <w:tc>
          <w:tcPr>
            <w:tcW w:type="dxa" w:w="1140"/>
            <w:tcBorders/>
            <w:tcMar>
              <w:start w:w="0" w:type="dxa"/>
              <w:end w:w="0" w:type="dxa"/>
            </w:tcMar>
          </w:tcPr>
          <w:p>
            <w:pPr>
              <w:autoSpaceDN w:val="0"/>
              <w:autoSpaceDE w:val="0"/>
              <w:widowControl/>
              <w:spacing w:line="238" w:lineRule="exact" w:before="60" w:after="0"/>
              <w:ind w:left="0" w:right="196" w:firstLine="0"/>
              <w:jc w:val="right"/>
            </w:pPr>
            <w:r>
              <w:rPr>
                <w:rFonts w:ascii="T4" w:hAnsi="T4" w:eastAsia="T4"/>
                <w:b w:val="0"/>
                <w:i w:val="0"/>
                <w:color w:val="000000"/>
                <w:sz w:val="20"/>
              </w:rPr>
              <w:t>236,212</w:t>
            </w:r>
          </w:p>
        </w:tc>
      </w:tr>
    </w:tbl>
    <w:p>
      <w:pPr>
        <w:autoSpaceDN w:val="0"/>
        <w:autoSpaceDE w:val="0"/>
        <w:widowControl/>
        <w:spacing w:line="24" w:lineRule="exact" w:before="0" w:after="0"/>
        <w:ind w:left="0" w:right="0"/>
      </w:pPr>
    </w:p>
    <w:tbl>
      <w:tblPr>
        <w:tblW w:type="auto" w:w="0"/>
        <w:tblLayout w:type="fixed"/>
        <w:tblLook w:firstColumn="1" w:firstRow="1" w:lastColumn="0" w:lastRow="0" w:noHBand="0" w:noVBand="1" w:val="04A0"/>
        <w:tblInd w:w="260.0" w:type="dxa"/>
      </w:tblPr>
      <w:tblGrid>
        <w:gridCol w:w="1503"/>
        <w:gridCol w:w="1503"/>
        <w:gridCol w:w="1503"/>
        <w:gridCol w:w="1503"/>
        <w:gridCol w:w="1503"/>
        <w:gridCol w:w="1503"/>
      </w:tblGrid>
      <w:tr>
        <w:trPr>
          <w:trHeight w:hRule="exact" w:val="296"/>
        </w:trPr>
        <w:tc>
          <w:tcPr>
            <w:tcW w:type="dxa" w:w="900"/>
            <w:tcBorders/>
            <w:tcMar>
              <w:start w:w="0" w:type="dxa"/>
              <w:end w:w="0" w:type="dxa"/>
            </w:tcMar>
          </w:tcPr>
          <w:p>
            <w:pPr>
              <w:autoSpaceDN w:val="0"/>
              <w:autoSpaceDE w:val="0"/>
              <w:widowControl/>
              <w:spacing w:line="238" w:lineRule="exact" w:before="58" w:after="0"/>
              <w:ind w:left="0" w:right="0" w:firstLine="0"/>
              <w:jc w:val="center"/>
            </w:pPr>
            <w:r>
              <w:rPr>
                <w:rFonts w:ascii="T4" w:hAnsi="T4" w:eastAsia="T4"/>
                <w:b w:val="0"/>
                <w:i w:val="0"/>
                <w:color w:val="000000"/>
                <w:sz w:val="20"/>
              </w:rPr>
              <w:t>1061</w:t>
            </w:r>
          </w:p>
        </w:tc>
        <w:tc>
          <w:tcPr>
            <w:tcW w:type="dxa" w:w="2780"/>
            <w:tcBorders/>
            <w:tcMar>
              <w:start w:w="0" w:type="dxa"/>
              <w:end w:w="0" w:type="dxa"/>
            </w:tcMar>
          </w:tcPr>
          <w:p>
            <w:pPr>
              <w:autoSpaceDN w:val="0"/>
              <w:autoSpaceDE w:val="0"/>
              <w:widowControl/>
              <w:spacing w:line="238" w:lineRule="exact" w:before="58" w:after="0"/>
              <w:ind w:left="0" w:right="0" w:firstLine="0"/>
              <w:jc w:val="center"/>
            </w:pPr>
            <w:r>
              <w:rPr>
                <w:rFonts w:ascii="T4" w:hAnsi="T4" w:eastAsia="T4"/>
                <w:b w:val="0"/>
                <w:i w:val="0"/>
                <w:color w:val="000000"/>
                <w:sz w:val="20"/>
              </w:rPr>
              <w:t>플랜트특별인부</w:t>
            </w:r>
          </w:p>
        </w:tc>
        <w:tc>
          <w:tcPr>
            <w:tcW w:type="dxa" w:w="1260"/>
            <w:tcBorders/>
            <w:tcMar>
              <w:start w:w="0" w:type="dxa"/>
              <w:end w:w="0" w:type="dxa"/>
            </w:tcMar>
          </w:tcPr>
          <w:p>
            <w:pPr>
              <w:autoSpaceDN w:val="0"/>
              <w:autoSpaceDE w:val="0"/>
              <w:widowControl/>
              <w:spacing w:line="240" w:lineRule="exact" w:before="56" w:after="0"/>
              <w:ind w:left="0" w:right="0" w:firstLine="0"/>
              <w:jc w:val="center"/>
            </w:pPr>
            <w:r>
              <w:rPr>
                <w:rFonts w:ascii="T5" w:hAnsi="T5" w:eastAsia="T5"/>
                <w:b w:val="0"/>
                <w:i w:val="0"/>
                <w:color w:val="000000"/>
                <w:sz w:val="20"/>
              </w:rPr>
              <w:t>218,614</w:t>
            </w:r>
          </w:p>
        </w:tc>
        <w:tc>
          <w:tcPr>
            <w:tcW w:type="dxa" w:w="1240"/>
            <w:tcBorders/>
            <w:tcMar>
              <w:start w:w="0" w:type="dxa"/>
              <w:end w:w="0" w:type="dxa"/>
            </w:tcMar>
          </w:tcPr>
          <w:p>
            <w:pPr>
              <w:autoSpaceDN w:val="0"/>
              <w:autoSpaceDE w:val="0"/>
              <w:widowControl/>
              <w:spacing w:line="240" w:lineRule="exact" w:before="56" w:after="0"/>
              <w:ind w:left="0" w:right="0" w:firstLine="0"/>
              <w:jc w:val="center"/>
            </w:pPr>
            <w:r>
              <w:rPr>
                <w:rFonts w:ascii="T4" w:hAnsi="T4" w:eastAsia="T4"/>
                <w:b w:val="0"/>
                <w:i w:val="0"/>
                <w:color w:val="000000"/>
                <w:sz w:val="20"/>
              </w:rPr>
              <w:t>215,290</w:t>
            </w:r>
          </w:p>
        </w:tc>
        <w:tc>
          <w:tcPr>
            <w:tcW w:type="dxa" w:w="1240"/>
            <w:tcBorders/>
            <w:tcMar>
              <w:start w:w="0" w:type="dxa"/>
              <w:end w:w="0" w:type="dxa"/>
            </w:tcMar>
          </w:tcPr>
          <w:p>
            <w:pPr>
              <w:autoSpaceDN w:val="0"/>
              <w:autoSpaceDE w:val="0"/>
              <w:widowControl/>
              <w:spacing w:line="240" w:lineRule="exact" w:before="56" w:after="0"/>
              <w:ind w:left="0" w:right="0" w:firstLine="0"/>
              <w:jc w:val="center"/>
            </w:pPr>
            <w:r>
              <w:rPr>
                <w:rFonts w:ascii="T4" w:hAnsi="T4" w:eastAsia="T4"/>
                <w:b w:val="0"/>
                <w:i w:val="0"/>
                <w:color w:val="000000"/>
                <w:sz w:val="20"/>
              </w:rPr>
              <w:t>216,634</w:t>
            </w:r>
          </w:p>
        </w:tc>
        <w:tc>
          <w:tcPr>
            <w:tcW w:type="dxa" w:w="1140"/>
            <w:tcBorders/>
            <w:tcMar>
              <w:start w:w="0" w:type="dxa"/>
              <w:end w:w="0" w:type="dxa"/>
            </w:tcMar>
          </w:tcPr>
          <w:p>
            <w:pPr>
              <w:autoSpaceDN w:val="0"/>
              <w:autoSpaceDE w:val="0"/>
              <w:widowControl/>
              <w:spacing w:line="240" w:lineRule="exact" w:before="56" w:after="0"/>
              <w:ind w:left="0" w:right="196" w:firstLine="0"/>
              <w:jc w:val="right"/>
            </w:pPr>
            <w:r>
              <w:rPr>
                <w:rFonts w:ascii="T4" w:hAnsi="T4" w:eastAsia="T4"/>
                <w:b w:val="0"/>
                <w:i w:val="0"/>
                <w:color w:val="000000"/>
                <w:sz w:val="20"/>
              </w:rPr>
              <w:t>207,815</w:t>
            </w:r>
          </w:p>
        </w:tc>
      </w:tr>
      <w:tr>
        <w:trPr>
          <w:trHeight w:hRule="exact" w:val="464"/>
        </w:trPr>
        <w:tc>
          <w:tcPr>
            <w:tcW w:type="dxa" w:w="900"/>
            <w:tcBorders/>
            <w:tcMar>
              <w:start w:w="0" w:type="dxa"/>
              <w:end w:w="0" w:type="dxa"/>
            </w:tcMar>
          </w:tcPr>
          <w:p>
            <w:pPr>
              <w:autoSpaceDN w:val="0"/>
              <w:autoSpaceDE w:val="0"/>
              <w:widowControl/>
              <w:spacing w:line="240" w:lineRule="exact" w:before="164" w:after="0"/>
              <w:ind w:left="0" w:right="0" w:firstLine="0"/>
              <w:jc w:val="center"/>
            </w:pPr>
            <w:r>
              <w:rPr>
                <w:rFonts w:ascii="T4" w:hAnsi="T4" w:eastAsia="T4"/>
                <w:b w:val="0"/>
                <w:i w:val="0"/>
                <w:color w:val="000000"/>
                <w:sz w:val="20"/>
              </w:rPr>
              <w:t>1062</w:t>
            </w:r>
          </w:p>
        </w:tc>
        <w:tc>
          <w:tcPr>
            <w:tcW w:type="dxa" w:w="2780"/>
            <w:tcBorders/>
            <w:tcMar>
              <w:start w:w="0" w:type="dxa"/>
              <w:end w:w="0" w:type="dxa"/>
            </w:tcMar>
          </w:tcPr>
          <w:p>
            <w:pPr>
              <w:autoSpaceDN w:val="0"/>
              <w:autoSpaceDE w:val="0"/>
              <w:widowControl/>
              <w:spacing w:line="240" w:lineRule="exact" w:before="164" w:after="0"/>
              <w:ind w:left="0" w:right="0" w:firstLine="0"/>
              <w:jc w:val="center"/>
            </w:pPr>
            <w:r>
              <w:rPr>
                <w:rFonts w:ascii="T4" w:hAnsi="T4" w:eastAsia="T4"/>
                <w:b w:val="0"/>
                <w:i w:val="0"/>
                <w:color w:val="000000"/>
                <w:sz w:val="20"/>
              </w:rPr>
              <w:t>플랜트케이블전공</w:t>
            </w:r>
          </w:p>
        </w:tc>
        <w:tc>
          <w:tcPr>
            <w:tcW w:type="dxa" w:w="1260"/>
            <w:tcBorders/>
            <w:tcMar>
              <w:start w:w="0" w:type="dxa"/>
              <w:end w:w="0" w:type="dxa"/>
            </w:tcMar>
          </w:tcPr>
          <w:p>
            <w:pPr>
              <w:autoSpaceDN w:val="0"/>
              <w:autoSpaceDE w:val="0"/>
              <w:widowControl/>
              <w:spacing w:line="238" w:lineRule="exact" w:before="156" w:after="0"/>
              <w:ind w:left="0" w:right="0" w:firstLine="0"/>
              <w:jc w:val="center"/>
            </w:pPr>
            <w:r>
              <w:rPr>
                <w:rFonts w:ascii="T5" w:hAnsi="T5" w:eastAsia="T5"/>
                <w:b w:val="0"/>
                <w:i w:val="0"/>
                <w:color w:val="000000"/>
                <w:sz w:val="20"/>
              </w:rPr>
              <w:t>261,587</w:t>
            </w:r>
          </w:p>
        </w:tc>
        <w:tc>
          <w:tcPr>
            <w:tcW w:type="dxa" w:w="1240"/>
            <w:tcBorders/>
            <w:tcMar>
              <w:start w:w="0" w:type="dxa"/>
              <w:end w:w="0" w:type="dxa"/>
            </w:tcMar>
          </w:tcPr>
          <w:p>
            <w:pPr>
              <w:autoSpaceDN w:val="0"/>
              <w:autoSpaceDE w:val="0"/>
              <w:widowControl/>
              <w:spacing w:line="238" w:lineRule="exact" w:before="156" w:after="0"/>
              <w:ind w:left="0" w:right="0" w:firstLine="0"/>
              <w:jc w:val="center"/>
            </w:pPr>
            <w:r>
              <w:rPr>
                <w:rFonts w:ascii="T4" w:hAnsi="T4" w:eastAsia="T4"/>
                <w:b w:val="0"/>
                <w:i w:val="0"/>
                <w:color w:val="000000"/>
                <w:sz w:val="20"/>
              </w:rPr>
              <w:t>268,376</w:t>
            </w:r>
          </w:p>
        </w:tc>
        <w:tc>
          <w:tcPr>
            <w:tcW w:type="dxa" w:w="1240"/>
            <w:tcBorders/>
            <w:tcMar>
              <w:start w:w="0" w:type="dxa"/>
              <w:end w:w="0" w:type="dxa"/>
            </w:tcMar>
          </w:tcPr>
          <w:p>
            <w:pPr>
              <w:autoSpaceDN w:val="0"/>
              <w:autoSpaceDE w:val="0"/>
              <w:widowControl/>
              <w:spacing w:line="238" w:lineRule="exact" w:before="156" w:after="0"/>
              <w:ind w:left="0" w:right="0" w:firstLine="0"/>
              <w:jc w:val="center"/>
            </w:pPr>
            <w:r>
              <w:rPr>
                <w:rFonts w:ascii="T4" w:hAnsi="T4" w:eastAsia="T4"/>
                <w:b w:val="0"/>
                <w:i w:val="0"/>
                <w:color w:val="000000"/>
                <w:sz w:val="20"/>
              </w:rPr>
              <w:t>274,097</w:t>
            </w:r>
          </w:p>
        </w:tc>
        <w:tc>
          <w:tcPr>
            <w:tcW w:type="dxa" w:w="1140"/>
            <w:tcBorders/>
            <w:tcMar>
              <w:start w:w="0" w:type="dxa"/>
              <w:end w:w="0" w:type="dxa"/>
            </w:tcMar>
          </w:tcPr>
          <w:p>
            <w:pPr>
              <w:autoSpaceDN w:val="0"/>
              <w:autoSpaceDE w:val="0"/>
              <w:widowControl/>
              <w:spacing w:line="238" w:lineRule="exact" w:before="156" w:after="0"/>
              <w:ind w:left="0" w:right="196" w:firstLine="0"/>
              <w:jc w:val="right"/>
            </w:pPr>
            <w:r>
              <w:rPr>
                <w:rFonts w:ascii="T4" w:hAnsi="T4" w:eastAsia="T4"/>
                <w:b w:val="0"/>
                <w:i w:val="0"/>
                <w:color w:val="000000"/>
                <w:sz w:val="20"/>
              </w:rPr>
              <w:t>285,303</w:t>
            </w:r>
          </w:p>
        </w:tc>
      </w:tr>
    </w:tbl>
    <w:p>
      <w:pPr>
        <w:autoSpaceDN w:val="0"/>
        <w:autoSpaceDE w:val="0"/>
        <w:widowControl/>
        <w:spacing w:line="238" w:lineRule="exact" w:before="770" w:after="0"/>
        <w:ind w:left="0" w:right="0" w:firstLine="0"/>
        <w:jc w:val="center"/>
      </w:pPr>
      <w:r>
        <w:rPr>
          <w:rFonts w:ascii="T4" w:hAnsi="T4" w:eastAsia="T4"/>
          <w:b w:val="0"/>
          <w:i w:val="0"/>
          <w:color w:val="000000"/>
          <w:sz w:val="20"/>
        </w:rPr>
        <w:t>- 10 -</w:t>
      </w:r>
    </w:p>
    <w:p>
      <w:pPr>
        <w:sectPr>
          <w:pgSz w:w="11900" w:h="16820"/>
          <w:pgMar w:top="1072" w:right="1440" w:bottom="424" w:left="1440" w:header="720" w:footer="720" w:gutter="0"/>
          <w:cols/>
          <w:docGrid w:linePitch="360"/>
        </w:sectPr>
      </w:pPr>
    </w:p>
    <w:p>
      <w:pPr>
        <w:autoSpaceDN w:val="0"/>
        <w:autoSpaceDE w:val="0"/>
        <w:widowControl/>
        <w:spacing w:line="220" w:lineRule="exact" w:before="0" w:after="848"/>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1066800</wp:posOffset>
            </wp:positionH>
            <wp:positionV relativeFrom="page">
              <wp:posOffset>1244600</wp:posOffset>
            </wp:positionV>
            <wp:extent cx="5410200" cy="8382000"/>
            <wp:wrapNone/>
            <wp:docPr id="30" name="Picture 30"/>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5410200" cy="8382000"/>
                    </a:xfrm>
                    <a:prstGeom prst="rect"/>
                  </pic:spPr>
                </pic:pic>
              </a:graphicData>
            </a:graphic>
          </wp:anchor>
        </w:drawing>
      </w:r>
    </w:p>
    <w:tbl>
      <w:tblPr>
        <w:tblW w:type="auto" w:w="0"/>
        <w:tblLayout w:type="fixed"/>
        <w:tblLook w:firstColumn="1" w:firstRow="1" w:lastColumn="0" w:lastRow="0" w:noHBand="0" w:noVBand="1" w:val="04A0"/>
        <w:tblInd w:w="180.0" w:type="dxa"/>
      </w:tblPr>
      <w:tblGrid>
        <w:gridCol w:w="1503"/>
        <w:gridCol w:w="1503"/>
        <w:gridCol w:w="1503"/>
        <w:gridCol w:w="1503"/>
        <w:gridCol w:w="1503"/>
        <w:gridCol w:w="1503"/>
      </w:tblGrid>
      <w:tr>
        <w:trPr>
          <w:trHeight w:hRule="exact" w:val="264"/>
        </w:trPr>
        <w:tc>
          <w:tcPr>
            <w:tcW w:type="dxa" w:w="1040"/>
            <w:vMerge w:val="restart"/>
            <w:tcBorders/>
            <w:tcMar>
              <w:start w:w="0" w:type="dxa"/>
              <w:end w:w="0" w:type="dxa"/>
            </w:tcMar>
            <w:tcMar>
              <w:start w:w="0" w:type="dxa"/>
              <w:end w:w="0" w:type="dxa"/>
            </w:tcMar>
          </w:tcPr>
          <w:p>
            <w:pPr>
              <w:autoSpaceDN w:val="0"/>
              <w:autoSpaceDE w:val="0"/>
              <w:widowControl/>
              <w:spacing w:line="238" w:lineRule="exact" w:before="300" w:after="0"/>
              <w:ind w:left="196" w:right="0" w:firstLine="0"/>
              <w:jc w:val="left"/>
            </w:pPr>
            <w:r>
              <w:rPr>
                <w:rFonts w:ascii="T4" w:hAnsi="T4" w:eastAsia="T4"/>
                <w:b w:val="0"/>
                <w:i w:val="0"/>
                <w:color w:val="000000"/>
                <w:sz w:val="20"/>
              </w:rPr>
              <w:t>번호</w:t>
            </w:r>
          </w:p>
        </w:tc>
        <w:tc>
          <w:tcPr>
            <w:tcW w:type="dxa" w:w="2760"/>
            <w:tcBorders/>
            <w:tcMar>
              <w:start w:w="0" w:type="dxa"/>
              <w:end w:w="0" w:type="dxa"/>
            </w:tcMar>
          </w:tcPr>
          <w:p>
            <w:pPr>
              <w:autoSpaceDN w:val="0"/>
              <w:autoSpaceDE w:val="0"/>
              <w:widowControl/>
              <w:spacing w:line="238" w:lineRule="exact" w:before="0" w:after="0"/>
              <w:ind w:left="0" w:right="124" w:firstLine="0"/>
              <w:jc w:val="right"/>
            </w:pPr>
            <w:r>
              <w:rPr>
                <w:rFonts w:ascii="T4" w:hAnsi="T4" w:eastAsia="T4"/>
                <w:b w:val="0"/>
                <w:i w:val="0"/>
                <w:color w:val="000000"/>
                <w:sz w:val="20"/>
              </w:rPr>
              <w:t>공표일</w:t>
            </w:r>
          </w:p>
        </w:tc>
        <w:tc>
          <w:tcPr>
            <w:tcW w:type="dxa" w:w="1200"/>
            <w:vMerge w:val="restart"/>
            <w:tcBorders/>
            <w:tcMar>
              <w:start w:w="0" w:type="dxa"/>
              <w:end w:w="0" w:type="dxa"/>
            </w:tcMar>
            <w:tcMar>
              <w:start w:w="0" w:type="dxa"/>
              <w:end w:w="0" w:type="dxa"/>
            </w:tcMar>
          </w:tcPr>
          <w:p>
            <w:pPr>
              <w:autoSpaceDN w:val="0"/>
              <w:autoSpaceDE w:val="0"/>
              <w:widowControl/>
              <w:spacing w:line="238" w:lineRule="exact" w:before="152" w:after="0"/>
              <w:ind w:left="136" w:right="0" w:firstLine="0"/>
              <w:jc w:val="left"/>
            </w:pPr>
            <w:r>
              <w:rPr>
                <w:rFonts w:ascii="T5" w:hAnsi="T5" w:eastAsia="T5"/>
                <w:b w:val="0"/>
                <w:i w:val="0"/>
                <w:color w:val="000000"/>
                <w:sz w:val="20"/>
              </w:rPr>
              <w:t>2025.1.1</w:t>
            </w:r>
          </w:p>
        </w:tc>
        <w:tc>
          <w:tcPr>
            <w:tcW w:type="dxa" w:w="1200"/>
            <w:vMerge w:val="restart"/>
            <w:tcBorders/>
            <w:tcMar>
              <w:start w:w="0" w:type="dxa"/>
              <w:end w:w="0" w:type="dxa"/>
            </w:tcMar>
            <w:tcMar>
              <w:start w:w="0" w:type="dxa"/>
              <w:end w:w="0" w:type="dxa"/>
            </w:tcMar>
          </w:tcPr>
          <w:p>
            <w:pPr>
              <w:autoSpaceDN w:val="0"/>
              <w:autoSpaceDE w:val="0"/>
              <w:widowControl/>
              <w:spacing w:line="238" w:lineRule="exact" w:before="152" w:after="0"/>
              <w:ind w:left="164" w:right="0" w:firstLine="0"/>
              <w:jc w:val="left"/>
            </w:pPr>
            <w:r>
              <w:rPr>
                <w:rFonts w:ascii="T4" w:hAnsi="T4" w:eastAsia="T4"/>
                <w:b w:val="0"/>
                <w:i w:val="0"/>
                <w:color w:val="000000"/>
                <w:sz w:val="20"/>
              </w:rPr>
              <w:t>2024.9.1</w:t>
            </w:r>
          </w:p>
        </w:tc>
        <w:tc>
          <w:tcPr>
            <w:tcW w:type="dxa" w:w="1200"/>
            <w:vMerge w:val="restart"/>
            <w:tcBorders/>
            <w:tcMar>
              <w:start w:w="0" w:type="dxa"/>
              <w:end w:w="0" w:type="dxa"/>
            </w:tcMar>
            <w:tcMar>
              <w:start w:w="0" w:type="dxa"/>
              <w:end w:w="0" w:type="dxa"/>
            </w:tcMar>
          </w:tcPr>
          <w:p>
            <w:pPr>
              <w:autoSpaceDN w:val="0"/>
              <w:autoSpaceDE w:val="0"/>
              <w:widowControl/>
              <w:spacing w:line="238" w:lineRule="exact" w:before="152" w:after="0"/>
              <w:ind w:left="166" w:right="0" w:firstLine="0"/>
              <w:jc w:val="left"/>
            </w:pPr>
            <w:r>
              <w:rPr>
                <w:rFonts w:ascii="T4" w:hAnsi="T4" w:eastAsia="T4"/>
                <w:b w:val="0"/>
                <w:i w:val="0"/>
                <w:color w:val="000000"/>
                <w:sz w:val="20"/>
              </w:rPr>
              <w:t>2024.1.1</w:t>
            </w:r>
          </w:p>
        </w:tc>
        <w:tc>
          <w:tcPr>
            <w:tcW w:type="dxa" w:w="1240"/>
            <w:vMerge w:val="restart"/>
            <w:tcBorders/>
            <w:tcMar>
              <w:start w:w="0" w:type="dxa"/>
              <w:end w:w="0" w:type="dxa"/>
            </w:tcMar>
            <w:tcMar>
              <w:start w:w="0" w:type="dxa"/>
              <w:end w:w="0" w:type="dxa"/>
            </w:tcMar>
          </w:tcPr>
          <w:p>
            <w:pPr>
              <w:autoSpaceDN w:val="0"/>
              <w:autoSpaceDE w:val="0"/>
              <w:widowControl/>
              <w:spacing w:line="238" w:lineRule="exact" w:before="152" w:after="0"/>
              <w:ind w:left="168" w:right="0" w:firstLine="0"/>
              <w:jc w:val="left"/>
            </w:pPr>
            <w:r>
              <w:rPr>
                <w:rFonts w:ascii="T4" w:hAnsi="T4" w:eastAsia="T4"/>
                <w:b w:val="0"/>
                <w:i w:val="0"/>
                <w:color w:val="000000"/>
                <w:sz w:val="20"/>
              </w:rPr>
              <w:t>2023.9.1</w:t>
            </w:r>
          </w:p>
        </w:tc>
      </w:tr>
      <w:tr>
        <w:trPr>
          <w:trHeight w:hRule="exact" w:val="2900"/>
        </w:trPr>
        <w:tc>
          <w:tcPr>
            <w:tcW w:type="dxa" w:w="1503"/>
            <w:vMerge/>
            <w:tcBorders/>
          </w:tcPr>
          <w:p/>
        </w:tc>
        <w:tc>
          <w:tcPr>
            <w:tcW w:type="dxa" w:w="2760"/>
            <w:tcBorders/>
            <w:tcMar>
              <w:start w:w="0" w:type="dxa"/>
              <w:end w:w="0" w:type="dxa"/>
            </w:tcMar>
          </w:tcPr>
          <w:p>
            <w:pPr>
              <w:autoSpaceDN w:val="0"/>
              <w:autoSpaceDE w:val="0"/>
              <w:widowControl/>
              <w:spacing w:line="238" w:lineRule="exact" w:before="36" w:after="0"/>
              <w:ind w:left="554" w:right="0" w:firstLine="0"/>
              <w:jc w:val="left"/>
            </w:pPr>
            <w:r>
              <w:rPr>
                <w:rFonts w:ascii="T4" w:hAnsi="T4" w:eastAsia="T4"/>
                <w:b w:val="0"/>
                <w:i w:val="0"/>
                <w:color w:val="000000"/>
                <w:sz w:val="20"/>
              </w:rPr>
              <w:t>직종명</w:t>
            </w:r>
          </w:p>
        </w:tc>
        <w:tc>
          <w:tcPr>
            <w:tcW w:type="dxa" w:w="1503"/>
            <w:vMerge/>
            <w:tcBorders/>
          </w:tcPr>
          <w:p/>
        </w:tc>
        <w:tc>
          <w:tcPr>
            <w:tcW w:type="dxa" w:w="1503"/>
            <w:vMerge/>
            <w:tcBorders/>
          </w:tcPr>
          <w:p/>
        </w:tc>
        <w:tc>
          <w:tcPr>
            <w:tcW w:type="dxa" w:w="1503"/>
            <w:vMerge/>
            <w:tcBorders/>
          </w:tcPr>
          <w:p/>
        </w:tc>
        <w:tc>
          <w:tcPr>
            <w:tcW w:type="dxa" w:w="1503"/>
            <w:vMerge/>
            <w:tcBorders/>
          </w:tcPr>
          <w:p/>
        </w:tc>
      </w:tr>
      <w:tr>
        <w:trPr>
          <w:trHeight w:hRule="exact" w:val="2946"/>
        </w:trPr>
        <w:tc>
          <w:tcPr>
            <w:tcW w:type="dxa" w:w="1040"/>
            <w:tcBorders/>
            <w:tcMar>
              <w:start w:w="0" w:type="dxa"/>
              <w:end w:w="0" w:type="dxa"/>
            </w:tcMar>
          </w:tcPr>
          <w:p>
            <w:pPr>
              <w:autoSpaceDN w:val="0"/>
              <w:autoSpaceDE w:val="0"/>
              <w:widowControl/>
              <w:spacing w:line="238" w:lineRule="exact" w:before="2648" w:after="0"/>
              <w:ind w:left="0" w:right="256" w:firstLine="0"/>
              <w:jc w:val="right"/>
            </w:pPr>
            <w:r>
              <w:rPr>
                <w:rFonts w:ascii="T4" w:hAnsi="T4" w:eastAsia="T4"/>
                <w:b w:val="0"/>
                <w:i w:val="0"/>
                <w:color w:val="000000"/>
                <w:sz w:val="20"/>
              </w:rPr>
              <w:t>1076</w:t>
            </w:r>
          </w:p>
        </w:tc>
        <w:tc>
          <w:tcPr>
            <w:tcW w:type="dxa" w:w="2760"/>
            <w:tcBorders/>
            <w:tcMar>
              <w:start w:w="0" w:type="dxa"/>
              <w:end w:w="0" w:type="dxa"/>
            </w:tcMar>
          </w:tcPr>
          <w:p>
            <w:pPr>
              <w:autoSpaceDN w:val="0"/>
              <w:autoSpaceDE w:val="0"/>
              <w:widowControl/>
              <w:spacing w:line="238" w:lineRule="exact" w:before="2648" w:after="0"/>
              <w:ind w:left="260" w:right="0" w:firstLine="0"/>
              <w:jc w:val="left"/>
            </w:pPr>
            <w:r>
              <w:rPr>
                <w:rFonts w:ascii="T4" w:hAnsi="T4" w:eastAsia="T4"/>
                <w:b w:val="0"/>
                <w:i w:val="0"/>
                <w:color w:val="000000"/>
                <w:sz w:val="20"/>
              </w:rPr>
              <w:t>특고압케이블전공</w:t>
            </w:r>
          </w:p>
        </w:tc>
        <w:tc>
          <w:tcPr>
            <w:tcW w:type="dxa" w:w="1200"/>
            <w:tcBorders/>
            <w:tcMar>
              <w:start w:w="0" w:type="dxa"/>
              <w:end w:w="0" w:type="dxa"/>
            </w:tcMar>
          </w:tcPr>
          <w:p>
            <w:pPr>
              <w:autoSpaceDN w:val="0"/>
              <w:autoSpaceDE w:val="0"/>
              <w:widowControl/>
              <w:spacing w:line="238" w:lineRule="exact" w:before="2640" w:after="0"/>
              <w:ind w:left="0" w:right="164" w:firstLine="0"/>
              <w:jc w:val="right"/>
            </w:pPr>
            <w:r>
              <w:rPr>
                <w:rFonts w:ascii="T5" w:hAnsi="T5" w:eastAsia="T5"/>
                <w:b w:val="0"/>
                <w:i w:val="0"/>
                <w:color w:val="000000"/>
                <w:sz w:val="20"/>
              </w:rPr>
              <w:t>436,458</w:t>
            </w:r>
          </w:p>
        </w:tc>
        <w:tc>
          <w:tcPr>
            <w:tcW w:type="dxa" w:w="1200"/>
            <w:tcBorders/>
            <w:tcMar>
              <w:start w:w="0" w:type="dxa"/>
              <w:end w:w="0" w:type="dxa"/>
            </w:tcMar>
          </w:tcPr>
          <w:p>
            <w:pPr>
              <w:autoSpaceDN w:val="0"/>
              <w:autoSpaceDE w:val="0"/>
              <w:widowControl/>
              <w:spacing w:line="238" w:lineRule="exact" w:before="2640" w:after="0"/>
              <w:ind w:left="0" w:right="152" w:firstLine="0"/>
              <w:jc w:val="right"/>
            </w:pPr>
            <w:r>
              <w:rPr>
                <w:rFonts w:ascii="T4" w:hAnsi="T4" w:eastAsia="T4"/>
                <w:b w:val="0"/>
                <w:i w:val="0"/>
                <w:color w:val="000000"/>
                <w:sz w:val="20"/>
              </w:rPr>
              <w:t>414,989</w:t>
            </w:r>
          </w:p>
        </w:tc>
        <w:tc>
          <w:tcPr>
            <w:tcW w:type="dxa" w:w="1200"/>
            <w:tcBorders/>
            <w:tcMar>
              <w:start w:w="0" w:type="dxa"/>
              <w:end w:w="0" w:type="dxa"/>
            </w:tcMar>
          </w:tcPr>
          <w:p>
            <w:pPr>
              <w:autoSpaceDN w:val="0"/>
              <w:autoSpaceDE w:val="0"/>
              <w:widowControl/>
              <w:spacing w:line="238" w:lineRule="exact" w:before="2640" w:after="0"/>
              <w:ind w:left="0" w:right="148" w:firstLine="0"/>
              <w:jc w:val="right"/>
            </w:pPr>
            <w:r>
              <w:rPr>
                <w:rFonts w:ascii="T4" w:hAnsi="T4" w:eastAsia="T4"/>
                <w:b w:val="0"/>
                <w:i w:val="0"/>
                <w:color w:val="000000"/>
                <w:sz w:val="20"/>
              </w:rPr>
              <w:t>431,830</w:t>
            </w:r>
          </w:p>
        </w:tc>
        <w:tc>
          <w:tcPr>
            <w:tcW w:type="dxa" w:w="1240"/>
            <w:tcBorders/>
            <w:tcMar>
              <w:start w:w="0" w:type="dxa"/>
              <w:end w:w="0" w:type="dxa"/>
            </w:tcMar>
          </w:tcPr>
          <w:p>
            <w:pPr>
              <w:autoSpaceDN w:val="0"/>
              <w:autoSpaceDE w:val="0"/>
              <w:widowControl/>
              <w:spacing w:line="238" w:lineRule="exact" w:before="2640" w:after="0"/>
              <w:ind w:left="0" w:right="186" w:firstLine="0"/>
              <w:jc w:val="right"/>
            </w:pPr>
            <w:r>
              <w:rPr>
                <w:rFonts w:ascii="T4" w:hAnsi="T4" w:eastAsia="T4"/>
                <w:b w:val="0"/>
                <w:i w:val="0"/>
                <w:color w:val="000000"/>
                <w:sz w:val="20"/>
              </w:rPr>
              <w:t>421,236</w:t>
            </w:r>
          </w:p>
        </w:tc>
      </w:tr>
    </w:tbl>
    <w:p>
      <w:pPr>
        <w:autoSpaceDN w:val="0"/>
        <w:autoSpaceDE w:val="0"/>
        <w:widowControl/>
        <w:spacing w:line="238" w:lineRule="exact" w:before="7488" w:after="0"/>
        <w:ind w:left="0" w:right="0" w:firstLine="0"/>
        <w:jc w:val="center"/>
      </w:pPr>
      <w:r>
        <w:rPr>
          <w:rFonts w:ascii="T4" w:hAnsi="T4" w:eastAsia="T4"/>
          <w:b w:val="0"/>
          <w:i w:val="0"/>
          <w:color w:val="000000"/>
          <w:sz w:val="20"/>
        </w:rPr>
        <w:t>- 11 -</w:t>
      </w:r>
    </w:p>
    <w:p>
      <w:pPr>
        <w:sectPr>
          <w:pgSz w:w="11900" w:h="16820"/>
          <w:pgMar w:top="1068" w:right="1440" w:bottom="424" w:left="1440" w:header="720" w:footer="720" w:gutter="0"/>
          <w:cols/>
          <w:docGrid w:linePitch="360"/>
        </w:sectPr>
      </w:pPr>
    </w:p>
    <w:p>
      <w:pPr>
        <w:autoSpaceDN w:val="0"/>
        <w:autoSpaceDE w:val="0"/>
        <w:widowControl/>
        <w:spacing w:line="220" w:lineRule="exact" w:before="0" w:after="77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1066800</wp:posOffset>
            </wp:positionH>
            <wp:positionV relativeFrom="page">
              <wp:posOffset>1244600</wp:posOffset>
            </wp:positionV>
            <wp:extent cx="5422900" cy="7924800"/>
            <wp:wrapNone/>
            <wp:docPr id="31" name="Picture 31"/>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5422900" cy="7924800"/>
                    </a:xfrm>
                    <a:prstGeom prst="rect"/>
                  </pic:spPr>
                </pic:pic>
              </a:graphicData>
            </a:graphic>
          </wp:anchor>
        </w:drawing>
      </w:r>
    </w:p>
    <w:tbl>
      <w:tblPr>
        <w:tblW w:type="auto" w:w="0"/>
        <w:tblLayout w:type="fixed"/>
        <w:tblLook w:firstColumn="1" w:firstRow="1" w:lastColumn="0" w:lastRow="0" w:noHBand="0" w:noVBand="1" w:val="04A0"/>
        <w:tblInd w:w="180.0" w:type="dxa"/>
      </w:tblPr>
      <w:tblGrid>
        <w:gridCol w:w="1503"/>
        <w:gridCol w:w="1503"/>
        <w:gridCol w:w="1503"/>
        <w:gridCol w:w="1503"/>
        <w:gridCol w:w="1503"/>
        <w:gridCol w:w="1503"/>
      </w:tblGrid>
      <w:tr>
        <w:trPr>
          <w:trHeight w:hRule="exact" w:val="258"/>
        </w:trPr>
        <w:tc>
          <w:tcPr>
            <w:tcW w:type="dxa" w:w="1020"/>
            <w:vMerge w:val="restart"/>
            <w:tcBorders/>
            <w:tcMar>
              <w:start w:w="0" w:type="dxa"/>
              <w:end w:w="0" w:type="dxa"/>
            </w:tcMar>
            <w:tcMar>
              <w:start w:w="0" w:type="dxa"/>
              <w:end w:w="0" w:type="dxa"/>
            </w:tcMar>
          </w:tcPr>
          <w:p>
            <w:pPr>
              <w:autoSpaceDN w:val="0"/>
              <w:autoSpaceDE w:val="0"/>
              <w:widowControl/>
              <w:spacing w:line="240" w:lineRule="exact" w:before="300" w:after="0"/>
              <w:ind w:left="196" w:right="0" w:firstLine="0"/>
              <w:jc w:val="left"/>
            </w:pPr>
            <w:r>
              <w:rPr>
                <w:rFonts w:ascii="T4" w:hAnsi="T4" w:eastAsia="T4"/>
                <w:b w:val="0"/>
                <w:i w:val="0"/>
                <w:color w:val="000000"/>
                <w:sz w:val="20"/>
              </w:rPr>
              <w:t>번호</w:t>
            </w:r>
          </w:p>
        </w:tc>
        <w:tc>
          <w:tcPr>
            <w:tcW w:type="dxa" w:w="2760"/>
            <w:tcBorders/>
            <w:tcMar>
              <w:start w:w="0" w:type="dxa"/>
              <w:end w:w="0" w:type="dxa"/>
            </w:tcMar>
          </w:tcPr>
          <w:p>
            <w:pPr>
              <w:autoSpaceDN w:val="0"/>
              <w:autoSpaceDE w:val="0"/>
              <w:widowControl/>
              <w:spacing w:line="240" w:lineRule="exact" w:before="0" w:after="0"/>
              <w:ind w:left="0" w:right="128" w:firstLine="0"/>
              <w:jc w:val="right"/>
            </w:pPr>
            <w:r>
              <w:rPr>
                <w:rFonts w:ascii="T4" w:hAnsi="T4" w:eastAsia="T4"/>
                <w:b w:val="0"/>
                <w:i w:val="0"/>
                <w:color w:val="000000"/>
                <w:sz w:val="20"/>
              </w:rPr>
              <w:t>공표일</w:t>
            </w:r>
          </w:p>
        </w:tc>
        <w:tc>
          <w:tcPr>
            <w:tcW w:type="dxa" w:w="1240"/>
            <w:vMerge w:val="restart"/>
            <w:tcBorders/>
            <w:tcMar>
              <w:start w:w="0" w:type="dxa"/>
              <w:end w:w="0" w:type="dxa"/>
            </w:tcMar>
            <w:tcMar>
              <w:start w:w="0" w:type="dxa"/>
              <w:end w:w="0" w:type="dxa"/>
            </w:tcMar>
          </w:tcPr>
          <w:p>
            <w:pPr>
              <w:autoSpaceDN w:val="0"/>
              <w:autoSpaceDE w:val="0"/>
              <w:widowControl/>
              <w:spacing w:line="238" w:lineRule="exact" w:before="150" w:after="0"/>
              <w:ind w:left="160" w:right="0" w:firstLine="0"/>
              <w:jc w:val="left"/>
            </w:pPr>
            <w:r>
              <w:rPr>
                <w:rFonts w:ascii="T5" w:hAnsi="T5" w:eastAsia="T5"/>
                <w:b w:val="0"/>
                <w:i w:val="0"/>
                <w:color w:val="000000"/>
                <w:sz w:val="20"/>
              </w:rPr>
              <w:t>2025.1.1</w:t>
            </w:r>
          </w:p>
        </w:tc>
        <w:tc>
          <w:tcPr>
            <w:tcW w:type="dxa" w:w="1200"/>
            <w:vMerge w:val="restart"/>
            <w:tcBorders/>
            <w:tcMar>
              <w:start w:w="0" w:type="dxa"/>
              <w:end w:w="0" w:type="dxa"/>
            </w:tcMar>
            <w:tcMar>
              <w:start w:w="0" w:type="dxa"/>
              <w:end w:w="0" w:type="dxa"/>
            </w:tcMar>
          </w:tcPr>
          <w:p>
            <w:pPr>
              <w:autoSpaceDN w:val="0"/>
              <w:autoSpaceDE w:val="0"/>
              <w:widowControl/>
              <w:spacing w:line="238" w:lineRule="exact" w:before="150" w:after="0"/>
              <w:ind w:left="174" w:right="0" w:firstLine="0"/>
              <w:jc w:val="left"/>
            </w:pPr>
            <w:r>
              <w:rPr>
                <w:rFonts w:ascii="T4" w:hAnsi="T4" w:eastAsia="T4"/>
                <w:b w:val="0"/>
                <w:i w:val="0"/>
                <w:color w:val="000000"/>
                <w:sz w:val="20"/>
              </w:rPr>
              <w:t>2024.9.1</w:t>
            </w:r>
          </w:p>
        </w:tc>
        <w:tc>
          <w:tcPr>
            <w:tcW w:type="dxa" w:w="1200"/>
            <w:vMerge w:val="restart"/>
            <w:tcBorders/>
            <w:tcMar>
              <w:start w:w="0" w:type="dxa"/>
              <w:end w:w="0" w:type="dxa"/>
            </w:tcMar>
            <w:tcMar>
              <w:start w:w="0" w:type="dxa"/>
              <w:end w:w="0" w:type="dxa"/>
            </w:tcMar>
          </w:tcPr>
          <w:p>
            <w:pPr>
              <w:autoSpaceDN w:val="0"/>
              <w:autoSpaceDE w:val="0"/>
              <w:widowControl/>
              <w:spacing w:line="238" w:lineRule="exact" w:before="150" w:after="0"/>
              <w:ind w:left="174" w:right="0" w:firstLine="0"/>
              <w:jc w:val="left"/>
            </w:pPr>
            <w:r>
              <w:rPr>
                <w:rFonts w:ascii="T4" w:hAnsi="T4" w:eastAsia="T4"/>
                <w:b w:val="0"/>
                <w:i w:val="0"/>
                <w:color w:val="000000"/>
                <w:sz w:val="20"/>
              </w:rPr>
              <w:t>2024.1.1</w:t>
            </w:r>
          </w:p>
        </w:tc>
        <w:tc>
          <w:tcPr>
            <w:tcW w:type="dxa" w:w="1220"/>
            <w:vMerge w:val="restart"/>
            <w:tcBorders/>
            <w:tcMar>
              <w:start w:w="0" w:type="dxa"/>
              <w:end w:w="0" w:type="dxa"/>
            </w:tcMar>
            <w:tcMar>
              <w:start w:w="0" w:type="dxa"/>
              <w:end w:w="0" w:type="dxa"/>
            </w:tcMar>
          </w:tcPr>
          <w:p>
            <w:pPr>
              <w:autoSpaceDN w:val="0"/>
              <w:autoSpaceDE w:val="0"/>
              <w:widowControl/>
              <w:spacing w:line="238" w:lineRule="exact" w:before="150" w:after="0"/>
              <w:ind w:left="174" w:right="0" w:firstLine="0"/>
              <w:jc w:val="left"/>
            </w:pPr>
            <w:r>
              <w:rPr>
                <w:rFonts w:ascii="T4" w:hAnsi="T4" w:eastAsia="T4"/>
                <w:b w:val="0"/>
                <w:i w:val="0"/>
                <w:color w:val="000000"/>
                <w:sz w:val="20"/>
              </w:rPr>
              <w:t>2023.9.1</w:t>
            </w:r>
          </w:p>
        </w:tc>
      </w:tr>
      <w:tr>
        <w:trPr>
          <w:trHeight w:hRule="exact" w:val="3100"/>
        </w:trPr>
        <w:tc>
          <w:tcPr>
            <w:tcW w:type="dxa" w:w="1503"/>
            <w:vMerge/>
            <w:tcBorders/>
          </w:tcPr>
          <w:p/>
        </w:tc>
        <w:tc>
          <w:tcPr>
            <w:tcW w:type="dxa" w:w="2760"/>
            <w:tcBorders/>
            <w:tcMar>
              <w:start w:w="0" w:type="dxa"/>
              <w:end w:w="0" w:type="dxa"/>
            </w:tcMar>
          </w:tcPr>
          <w:p>
            <w:pPr>
              <w:autoSpaceDN w:val="0"/>
              <w:autoSpaceDE w:val="0"/>
              <w:widowControl/>
              <w:spacing w:line="240" w:lineRule="exact" w:before="42" w:after="0"/>
              <w:ind w:left="574" w:right="0" w:firstLine="0"/>
              <w:jc w:val="left"/>
            </w:pPr>
            <w:r>
              <w:rPr>
                <w:rFonts w:ascii="T4" w:hAnsi="T4" w:eastAsia="T4"/>
                <w:b w:val="0"/>
                <w:i w:val="0"/>
                <w:color w:val="000000"/>
                <w:sz w:val="20"/>
              </w:rPr>
              <w:t>직종명</w:t>
            </w:r>
          </w:p>
        </w:tc>
        <w:tc>
          <w:tcPr>
            <w:tcW w:type="dxa" w:w="1503"/>
            <w:vMerge/>
            <w:tcBorders/>
          </w:tcPr>
          <w:p/>
        </w:tc>
        <w:tc>
          <w:tcPr>
            <w:tcW w:type="dxa" w:w="1503"/>
            <w:vMerge/>
            <w:tcBorders/>
          </w:tcPr>
          <w:p/>
        </w:tc>
        <w:tc>
          <w:tcPr>
            <w:tcW w:type="dxa" w:w="1503"/>
            <w:vMerge/>
            <w:tcBorders/>
          </w:tcPr>
          <w:p/>
        </w:tc>
        <w:tc>
          <w:tcPr>
            <w:tcW w:type="dxa" w:w="1503"/>
            <w:vMerge/>
            <w:tcBorders/>
          </w:tcPr>
          <w:p/>
        </w:tc>
      </w:tr>
      <w:tr>
        <w:trPr>
          <w:trHeight w:hRule="exact" w:val="3154"/>
        </w:trPr>
        <w:tc>
          <w:tcPr>
            <w:tcW w:type="dxa" w:w="1020"/>
            <w:tcBorders/>
            <w:tcMar>
              <w:start w:w="0" w:type="dxa"/>
              <w:end w:w="0" w:type="dxa"/>
            </w:tcMar>
          </w:tcPr>
          <w:p>
            <w:pPr>
              <w:autoSpaceDN w:val="0"/>
              <w:autoSpaceDE w:val="0"/>
              <w:widowControl/>
              <w:spacing w:line="240" w:lineRule="exact" w:before="2854" w:after="0"/>
              <w:ind w:left="0" w:right="240" w:firstLine="0"/>
              <w:jc w:val="right"/>
            </w:pPr>
            <w:r>
              <w:rPr>
                <w:rFonts w:ascii="T4" w:hAnsi="T4" w:eastAsia="T4"/>
                <w:b w:val="0"/>
                <w:i w:val="0"/>
                <w:color w:val="000000"/>
                <w:sz w:val="20"/>
              </w:rPr>
              <w:t>4001</w:t>
            </w:r>
          </w:p>
        </w:tc>
        <w:tc>
          <w:tcPr>
            <w:tcW w:type="dxa" w:w="2760"/>
            <w:tcBorders/>
            <w:tcMar>
              <w:start w:w="0" w:type="dxa"/>
              <w:end w:w="0" w:type="dxa"/>
            </w:tcMar>
          </w:tcPr>
          <w:p>
            <w:pPr>
              <w:autoSpaceDN w:val="0"/>
              <w:autoSpaceDE w:val="0"/>
              <w:widowControl/>
              <w:spacing w:line="240" w:lineRule="exact" w:before="2854" w:after="0"/>
              <w:ind w:left="272" w:right="0" w:firstLine="0"/>
              <w:jc w:val="left"/>
            </w:pPr>
            <w:r>
              <w:rPr>
                <w:rFonts w:ascii="T4" w:hAnsi="T4" w:eastAsia="T4"/>
                <w:b w:val="0"/>
                <w:i w:val="0"/>
                <w:color w:val="000000"/>
                <w:sz w:val="20"/>
              </w:rPr>
              <w:t>원자력플랜트전공</w:t>
            </w:r>
          </w:p>
        </w:tc>
        <w:tc>
          <w:tcPr>
            <w:tcW w:type="dxa" w:w="1240"/>
            <w:tcBorders/>
            <w:tcMar>
              <w:start w:w="0" w:type="dxa"/>
              <w:end w:w="0" w:type="dxa"/>
            </w:tcMar>
          </w:tcPr>
          <w:p>
            <w:pPr>
              <w:autoSpaceDN w:val="0"/>
              <w:autoSpaceDE w:val="0"/>
              <w:widowControl/>
              <w:spacing w:line="240" w:lineRule="exact" w:before="2844" w:after="0"/>
              <w:ind w:left="0" w:right="152" w:firstLine="0"/>
              <w:jc w:val="right"/>
            </w:pPr>
            <w:r>
              <w:rPr>
                <w:rFonts w:ascii="T5" w:hAnsi="T5" w:eastAsia="T5"/>
                <w:b w:val="0"/>
                <w:i w:val="0"/>
                <w:color w:val="000000"/>
                <w:sz w:val="20"/>
              </w:rPr>
              <w:t>226,275</w:t>
            </w:r>
          </w:p>
        </w:tc>
        <w:tc>
          <w:tcPr>
            <w:tcW w:type="dxa" w:w="1200"/>
            <w:tcBorders/>
            <w:tcMar>
              <w:start w:w="0" w:type="dxa"/>
              <w:end w:w="0" w:type="dxa"/>
            </w:tcMar>
          </w:tcPr>
          <w:p>
            <w:pPr>
              <w:autoSpaceDN w:val="0"/>
              <w:autoSpaceDE w:val="0"/>
              <w:widowControl/>
              <w:spacing w:line="240" w:lineRule="exact" w:before="2844" w:after="0"/>
              <w:ind w:left="0" w:right="142" w:firstLine="0"/>
              <w:jc w:val="right"/>
            </w:pPr>
            <w:r>
              <w:rPr>
                <w:rFonts w:ascii="T4" w:hAnsi="T4" w:eastAsia="T4"/>
                <w:b w:val="0"/>
                <w:i w:val="0"/>
                <w:color w:val="000000"/>
                <w:sz w:val="20"/>
              </w:rPr>
              <w:t>231,772</w:t>
            </w:r>
          </w:p>
        </w:tc>
        <w:tc>
          <w:tcPr>
            <w:tcW w:type="dxa" w:w="1200"/>
            <w:tcBorders/>
            <w:tcMar>
              <w:start w:w="0" w:type="dxa"/>
              <w:end w:w="0" w:type="dxa"/>
            </w:tcMar>
          </w:tcPr>
          <w:p>
            <w:pPr>
              <w:autoSpaceDN w:val="0"/>
              <w:autoSpaceDE w:val="0"/>
              <w:widowControl/>
              <w:spacing w:line="240" w:lineRule="exact" w:before="2844" w:after="0"/>
              <w:ind w:left="0" w:right="142" w:firstLine="0"/>
              <w:jc w:val="right"/>
            </w:pPr>
            <w:r>
              <w:rPr>
                <w:rFonts w:ascii="T4" w:hAnsi="T4" w:eastAsia="T4"/>
                <w:b w:val="0"/>
                <w:i w:val="0"/>
                <w:color w:val="000000"/>
                <w:sz w:val="20"/>
              </w:rPr>
              <w:t>223,276</w:t>
            </w:r>
          </w:p>
        </w:tc>
        <w:tc>
          <w:tcPr>
            <w:tcW w:type="dxa" w:w="1220"/>
            <w:tcBorders/>
            <w:tcMar>
              <w:start w:w="0" w:type="dxa"/>
              <w:end w:w="0" w:type="dxa"/>
            </w:tcMar>
          </w:tcPr>
          <w:p>
            <w:pPr>
              <w:autoSpaceDN w:val="0"/>
              <w:autoSpaceDE w:val="0"/>
              <w:widowControl/>
              <w:spacing w:line="240" w:lineRule="exact" w:before="2844" w:after="0"/>
              <w:ind w:left="0" w:right="166" w:firstLine="0"/>
              <w:jc w:val="right"/>
            </w:pPr>
            <w:r>
              <w:rPr>
                <w:rFonts w:ascii="T4" w:hAnsi="T4" w:eastAsia="T4"/>
                <w:b w:val="0"/>
                <w:i w:val="0"/>
                <w:color w:val="000000"/>
                <w:sz w:val="20"/>
              </w:rPr>
              <w:t>234,603</w:t>
            </w:r>
          </w:p>
        </w:tc>
      </w:tr>
    </w:tbl>
    <w:p>
      <w:pPr>
        <w:autoSpaceDN w:val="0"/>
        <w:autoSpaceDE w:val="0"/>
        <w:widowControl/>
        <w:spacing w:line="256" w:lineRule="exact" w:before="0" w:after="0"/>
        <w:ind w:left="0" w:right="0"/>
      </w:pPr>
    </w:p>
    <w:tbl>
      <w:tblPr>
        <w:tblW w:type="auto" w:w="0"/>
        <w:tblLayout w:type="fixed"/>
        <w:tblLook w:firstColumn="1" w:firstRow="1" w:lastColumn="0" w:lastRow="0" w:noHBand="0" w:noVBand="1" w:val="04A0"/>
        <w:tblInd w:w="240.0" w:type="dxa"/>
      </w:tblPr>
      <w:tblGrid>
        <w:gridCol w:w="1503"/>
        <w:gridCol w:w="1503"/>
        <w:gridCol w:w="1503"/>
        <w:gridCol w:w="1503"/>
        <w:gridCol w:w="1503"/>
        <w:gridCol w:w="1503"/>
      </w:tblGrid>
      <w:tr>
        <w:trPr>
          <w:trHeight w:hRule="exact" w:val="290"/>
        </w:trPr>
        <w:tc>
          <w:tcPr>
            <w:tcW w:type="dxa" w:w="1000"/>
            <w:tcBorders/>
            <w:tcMar>
              <w:start w:w="0" w:type="dxa"/>
              <w:end w:w="0" w:type="dxa"/>
            </w:tcMar>
          </w:tcPr>
          <w:p>
            <w:pPr>
              <w:autoSpaceDN w:val="0"/>
              <w:autoSpaceDE w:val="0"/>
              <w:widowControl/>
              <w:spacing w:line="238" w:lineRule="exact" w:before="52" w:after="0"/>
              <w:ind w:left="0" w:right="0" w:firstLine="0"/>
              <w:jc w:val="center"/>
            </w:pPr>
            <w:r>
              <w:rPr>
                <w:rFonts w:ascii="T4" w:hAnsi="T4" w:eastAsia="T4"/>
                <w:b w:val="0"/>
                <w:i w:val="0"/>
                <w:color w:val="000000"/>
                <w:sz w:val="20"/>
              </w:rPr>
              <w:t>4003</w:t>
            </w:r>
          </w:p>
        </w:tc>
        <w:tc>
          <w:tcPr>
            <w:tcW w:type="dxa" w:w="2840"/>
            <w:tcBorders/>
            <w:tcMar>
              <w:start w:w="0" w:type="dxa"/>
              <w:end w:w="0" w:type="dxa"/>
            </w:tcMar>
          </w:tcPr>
          <w:p>
            <w:pPr>
              <w:autoSpaceDN w:val="0"/>
              <w:autoSpaceDE w:val="0"/>
              <w:widowControl/>
              <w:spacing w:line="238" w:lineRule="exact" w:before="52" w:after="0"/>
              <w:ind w:left="0" w:right="0" w:firstLine="0"/>
              <w:jc w:val="center"/>
            </w:pPr>
            <w:r>
              <w:rPr>
                <w:rFonts w:ascii="T4" w:hAnsi="T4" w:eastAsia="T4"/>
                <w:b w:val="0"/>
                <w:i w:val="0"/>
                <w:color w:val="000000"/>
                <w:sz w:val="20"/>
              </w:rPr>
              <w:t>원자력기계설치공</w:t>
            </w:r>
          </w:p>
        </w:tc>
        <w:tc>
          <w:tcPr>
            <w:tcW w:type="dxa" w:w="1240"/>
            <w:tcBorders/>
            <w:tcMar>
              <w:start w:w="0" w:type="dxa"/>
              <w:end w:w="0" w:type="dxa"/>
            </w:tcMar>
          </w:tcPr>
          <w:p>
            <w:pPr>
              <w:autoSpaceDN w:val="0"/>
              <w:autoSpaceDE w:val="0"/>
              <w:widowControl/>
              <w:spacing w:line="240" w:lineRule="exact" w:before="50" w:after="0"/>
              <w:ind w:left="0" w:right="0" w:firstLine="0"/>
              <w:jc w:val="center"/>
            </w:pPr>
            <w:r>
              <w:rPr>
                <w:rFonts w:ascii="T5" w:hAnsi="T5" w:eastAsia="T5"/>
                <w:b w:val="0"/>
                <w:i w:val="0"/>
                <w:color w:val="000000"/>
                <w:sz w:val="20"/>
              </w:rPr>
              <w:t>227,074</w:t>
            </w:r>
          </w:p>
        </w:tc>
        <w:tc>
          <w:tcPr>
            <w:tcW w:type="dxa" w:w="1200"/>
            <w:tcBorders/>
            <w:tcMar>
              <w:start w:w="0" w:type="dxa"/>
              <w:end w:w="0" w:type="dxa"/>
            </w:tcMar>
          </w:tcPr>
          <w:p>
            <w:pPr>
              <w:autoSpaceDN w:val="0"/>
              <w:autoSpaceDE w:val="0"/>
              <w:widowControl/>
              <w:spacing w:line="240" w:lineRule="exact" w:before="50" w:after="0"/>
              <w:ind w:left="0" w:right="0" w:firstLine="0"/>
              <w:jc w:val="center"/>
            </w:pPr>
            <w:r>
              <w:rPr>
                <w:rFonts w:ascii="T4" w:hAnsi="T4" w:eastAsia="T4"/>
                <w:b w:val="0"/>
                <w:i w:val="0"/>
                <w:color w:val="000000"/>
                <w:sz w:val="20"/>
              </w:rPr>
              <w:t>232,968</w:t>
            </w:r>
          </w:p>
        </w:tc>
        <w:tc>
          <w:tcPr>
            <w:tcW w:type="dxa" w:w="1200"/>
            <w:tcBorders/>
            <w:tcMar>
              <w:start w:w="0" w:type="dxa"/>
              <w:end w:w="0" w:type="dxa"/>
            </w:tcMar>
          </w:tcPr>
          <w:p>
            <w:pPr>
              <w:autoSpaceDN w:val="0"/>
              <w:autoSpaceDE w:val="0"/>
              <w:widowControl/>
              <w:spacing w:line="240" w:lineRule="exact" w:before="50" w:after="0"/>
              <w:ind w:left="0" w:right="0" w:firstLine="0"/>
              <w:jc w:val="center"/>
            </w:pPr>
            <w:r>
              <w:rPr>
                <w:rFonts w:ascii="T4" w:hAnsi="T4" w:eastAsia="T4"/>
                <w:b w:val="0"/>
                <w:i w:val="0"/>
                <w:color w:val="000000"/>
                <w:sz w:val="20"/>
              </w:rPr>
              <w:t>225,448</w:t>
            </w:r>
          </w:p>
        </w:tc>
        <w:tc>
          <w:tcPr>
            <w:tcW w:type="dxa" w:w="1100"/>
            <w:tcBorders/>
            <w:tcMar>
              <w:start w:w="0" w:type="dxa"/>
              <w:end w:w="0" w:type="dxa"/>
            </w:tcMar>
          </w:tcPr>
          <w:p>
            <w:pPr>
              <w:autoSpaceDN w:val="0"/>
              <w:autoSpaceDE w:val="0"/>
              <w:widowControl/>
              <w:spacing w:line="240" w:lineRule="exact" w:before="50" w:after="0"/>
              <w:ind w:left="0" w:right="166" w:firstLine="0"/>
              <w:jc w:val="right"/>
            </w:pPr>
            <w:r>
              <w:rPr>
                <w:rFonts w:ascii="T4" w:hAnsi="T4" w:eastAsia="T4"/>
                <w:b w:val="0"/>
                <w:i w:val="0"/>
                <w:color w:val="000000"/>
                <w:sz w:val="20"/>
              </w:rPr>
              <w:t>234,810</w:t>
            </w:r>
          </w:p>
        </w:tc>
      </w:tr>
      <w:tr>
        <w:trPr>
          <w:trHeight w:hRule="exact" w:val="320"/>
        </w:trPr>
        <w:tc>
          <w:tcPr>
            <w:tcW w:type="dxa" w:w="1000"/>
            <w:tcBorders/>
            <w:tcMar>
              <w:start w:w="0" w:type="dxa"/>
              <w:end w:w="0" w:type="dxa"/>
            </w:tcMar>
          </w:tcPr>
          <w:p>
            <w:pPr>
              <w:autoSpaceDN w:val="0"/>
              <w:autoSpaceDE w:val="0"/>
              <w:widowControl/>
              <w:spacing w:line="238" w:lineRule="exact" w:before="82" w:after="0"/>
              <w:ind w:left="0" w:right="0" w:firstLine="0"/>
              <w:jc w:val="center"/>
            </w:pPr>
            <w:r>
              <w:rPr>
                <w:rFonts w:ascii="T4" w:hAnsi="T4" w:eastAsia="T4"/>
                <w:b w:val="0"/>
                <w:i w:val="0"/>
                <w:color w:val="000000"/>
                <w:sz w:val="20"/>
              </w:rPr>
              <w:t>4004</w:t>
            </w:r>
          </w:p>
        </w:tc>
        <w:tc>
          <w:tcPr>
            <w:tcW w:type="dxa" w:w="2840"/>
            <w:tcBorders/>
            <w:tcMar>
              <w:start w:w="0" w:type="dxa"/>
              <w:end w:w="0" w:type="dxa"/>
            </w:tcMar>
          </w:tcPr>
          <w:p>
            <w:pPr>
              <w:autoSpaceDN w:val="0"/>
              <w:autoSpaceDE w:val="0"/>
              <w:widowControl/>
              <w:spacing w:line="238" w:lineRule="exact" w:before="82" w:after="0"/>
              <w:ind w:left="0" w:right="0" w:firstLine="0"/>
              <w:jc w:val="center"/>
            </w:pPr>
            <w:r>
              <w:rPr>
                <w:rFonts w:ascii="T4" w:hAnsi="T4" w:eastAsia="T4"/>
                <w:b w:val="0"/>
                <w:i w:val="0"/>
                <w:color w:val="000000"/>
                <w:sz w:val="20"/>
              </w:rPr>
              <w:t>원자력품질관리사</w:t>
            </w:r>
          </w:p>
        </w:tc>
        <w:tc>
          <w:tcPr>
            <w:tcW w:type="dxa" w:w="1240"/>
            <w:tcBorders/>
            <w:tcMar>
              <w:start w:w="0" w:type="dxa"/>
              <w:end w:w="0" w:type="dxa"/>
            </w:tcMar>
          </w:tcPr>
          <w:p>
            <w:pPr>
              <w:autoSpaceDN w:val="0"/>
              <w:autoSpaceDE w:val="0"/>
              <w:widowControl/>
              <w:spacing w:line="238" w:lineRule="exact" w:before="82" w:after="0"/>
              <w:ind w:left="0" w:right="0" w:firstLine="0"/>
              <w:jc w:val="center"/>
            </w:pPr>
            <w:r>
              <w:rPr>
                <w:rFonts w:ascii="T5" w:hAnsi="T5" w:eastAsia="T5"/>
                <w:b w:val="0"/>
                <w:i w:val="0"/>
                <w:color w:val="000000"/>
                <w:sz w:val="20"/>
              </w:rPr>
              <w:t>270,376</w:t>
            </w:r>
          </w:p>
        </w:tc>
        <w:tc>
          <w:tcPr>
            <w:tcW w:type="dxa" w:w="1200"/>
            <w:tcBorders/>
            <w:tcMar>
              <w:start w:w="0" w:type="dxa"/>
              <w:end w:w="0" w:type="dxa"/>
            </w:tcMar>
          </w:tcPr>
          <w:p>
            <w:pPr>
              <w:autoSpaceDN w:val="0"/>
              <w:autoSpaceDE w:val="0"/>
              <w:widowControl/>
              <w:spacing w:line="238" w:lineRule="exact" w:before="82" w:after="0"/>
              <w:ind w:left="0" w:right="0" w:firstLine="0"/>
              <w:jc w:val="center"/>
            </w:pPr>
            <w:r>
              <w:rPr>
                <w:rFonts w:ascii="T4" w:hAnsi="T4" w:eastAsia="T4"/>
                <w:b w:val="0"/>
                <w:i w:val="0"/>
                <w:color w:val="000000"/>
                <w:sz w:val="20"/>
              </w:rPr>
              <w:t>284,993</w:t>
            </w:r>
          </w:p>
        </w:tc>
        <w:tc>
          <w:tcPr>
            <w:tcW w:type="dxa" w:w="1200"/>
            <w:tcBorders/>
            <w:tcMar>
              <w:start w:w="0" w:type="dxa"/>
              <w:end w:w="0" w:type="dxa"/>
            </w:tcMar>
          </w:tcPr>
          <w:p>
            <w:pPr>
              <w:autoSpaceDN w:val="0"/>
              <w:autoSpaceDE w:val="0"/>
              <w:widowControl/>
              <w:spacing w:line="238" w:lineRule="exact" w:before="82" w:after="0"/>
              <w:ind w:left="0" w:right="0" w:firstLine="0"/>
              <w:jc w:val="center"/>
            </w:pPr>
            <w:r>
              <w:rPr>
                <w:rFonts w:ascii="T4" w:hAnsi="T4" w:eastAsia="T4"/>
                <w:b w:val="0"/>
                <w:i w:val="0"/>
                <w:color w:val="000000"/>
                <w:sz w:val="20"/>
              </w:rPr>
              <w:t>270,646</w:t>
            </w:r>
          </w:p>
        </w:tc>
        <w:tc>
          <w:tcPr>
            <w:tcW w:type="dxa" w:w="1100"/>
            <w:tcBorders/>
            <w:tcMar>
              <w:start w:w="0" w:type="dxa"/>
              <w:end w:w="0" w:type="dxa"/>
            </w:tcMar>
          </w:tcPr>
          <w:p>
            <w:pPr>
              <w:autoSpaceDN w:val="0"/>
              <w:autoSpaceDE w:val="0"/>
              <w:widowControl/>
              <w:spacing w:line="238" w:lineRule="exact" w:before="82" w:after="0"/>
              <w:ind w:left="0" w:right="166" w:firstLine="0"/>
              <w:jc w:val="right"/>
            </w:pPr>
            <w:r>
              <w:rPr>
                <w:rFonts w:ascii="T4" w:hAnsi="T4" w:eastAsia="T4"/>
                <w:b w:val="0"/>
                <w:i w:val="0"/>
                <w:color w:val="000000"/>
                <w:sz w:val="20"/>
              </w:rPr>
              <w:t>290,732</w:t>
            </w:r>
          </w:p>
        </w:tc>
      </w:tr>
      <w:tr>
        <w:trPr>
          <w:trHeight w:hRule="exact" w:val="620"/>
        </w:trPr>
        <w:tc>
          <w:tcPr>
            <w:tcW w:type="dxa" w:w="1000"/>
            <w:tcBorders/>
            <w:tcMar>
              <w:start w:w="0" w:type="dxa"/>
              <w:end w:w="0" w:type="dxa"/>
            </w:tcMar>
          </w:tcPr>
          <w:p>
            <w:pPr>
              <w:autoSpaceDN w:val="0"/>
              <w:autoSpaceDE w:val="0"/>
              <w:widowControl/>
              <w:spacing w:line="238" w:lineRule="exact" w:before="382" w:after="0"/>
              <w:ind w:left="0" w:right="0" w:firstLine="0"/>
              <w:jc w:val="center"/>
            </w:pPr>
            <w:r>
              <w:rPr>
                <w:rFonts w:ascii="T4" w:hAnsi="T4" w:eastAsia="T4"/>
                <w:b w:val="0"/>
                <w:i w:val="0"/>
                <w:color w:val="000000"/>
                <w:sz w:val="20"/>
              </w:rPr>
              <w:t>*5002</w:t>
            </w:r>
          </w:p>
        </w:tc>
        <w:tc>
          <w:tcPr>
            <w:tcW w:type="dxa" w:w="2840"/>
            <w:tcBorders/>
            <w:tcMar>
              <w:start w:w="0" w:type="dxa"/>
              <w:end w:w="0" w:type="dxa"/>
            </w:tcMar>
          </w:tcPr>
          <w:p>
            <w:pPr>
              <w:autoSpaceDN w:val="0"/>
              <w:autoSpaceDE w:val="0"/>
              <w:widowControl/>
              <w:spacing w:line="238" w:lineRule="exact" w:before="382" w:after="0"/>
              <w:ind w:left="0" w:right="0" w:firstLine="0"/>
              <w:jc w:val="center"/>
            </w:pPr>
            <w:r>
              <w:rPr>
                <w:rFonts w:ascii="T4" w:hAnsi="T4" w:eastAsia="T4"/>
                <w:b w:val="0"/>
                <w:i w:val="0"/>
                <w:color w:val="000000"/>
                <w:sz w:val="20"/>
              </w:rPr>
              <w:t>통신관련산업기사</w:t>
            </w:r>
          </w:p>
        </w:tc>
        <w:tc>
          <w:tcPr>
            <w:tcW w:type="dxa" w:w="1240"/>
            <w:tcBorders/>
            <w:tcMar>
              <w:start w:w="0" w:type="dxa"/>
              <w:end w:w="0" w:type="dxa"/>
            </w:tcMar>
          </w:tcPr>
          <w:p>
            <w:pPr>
              <w:autoSpaceDN w:val="0"/>
              <w:autoSpaceDE w:val="0"/>
              <w:widowControl/>
              <w:spacing w:line="238" w:lineRule="exact" w:before="382" w:after="0"/>
              <w:ind w:left="0" w:right="0" w:firstLine="0"/>
              <w:jc w:val="center"/>
            </w:pPr>
            <w:r>
              <w:rPr>
                <w:rFonts w:ascii="T5" w:hAnsi="T5" w:eastAsia="T5"/>
                <w:b w:val="0"/>
                <w:i w:val="0"/>
                <w:color w:val="000000"/>
                <w:sz w:val="20"/>
              </w:rPr>
              <w:t>297,137</w:t>
            </w:r>
          </w:p>
        </w:tc>
        <w:tc>
          <w:tcPr>
            <w:tcW w:type="dxa" w:w="1200"/>
            <w:tcBorders/>
            <w:tcMar>
              <w:start w:w="0" w:type="dxa"/>
              <w:end w:w="0" w:type="dxa"/>
            </w:tcMar>
          </w:tcPr>
          <w:p>
            <w:pPr>
              <w:autoSpaceDN w:val="0"/>
              <w:autoSpaceDE w:val="0"/>
              <w:widowControl/>
              <w:spacing w:line="238" w:lineRule="exact" w:before="382" w:after="0"/>
              <w:ind w:left="0" w:right="0" w:firstLine="0"/>
              <w:jc w:val="center"/>
            </w:pPr>
            <w:r>
              <w:rPr>
                <w:rFonts w:ascii="T4" w:hAnsi="T4" w:eastAsia="T4"/>
                <w:b w:val="0"/>
                <w:i w:val="0"/>
                <w:color w:val="000000"/>
                <w:sz w:val="20"/>
              </w:rPr>
              <w:t>296,036</w:t>
            </w:r>
          </w:p>
        </w:tc>
        <w:tc>
          <w:tcPr>
            <w:tcW w:type="dxa" w:w="1200"/>
            <w:tcBorders/>
            <w:tcMar>
              <w:start w:w="0" w:type="dxa"/>
              <w:end w:w="0" w:type="dxa"/>
            </w:tcMar>
          </w:tcPr>
          <w:p>
            <w:pPr>
              <w:autoSpaceDN w:val="0"/>
              <w:autoSpaceDE w:val="0"/>
              <w:widowControl/>
              <w:spacing w:line="238" w:lineRule="exact" w:before="382" w:after="0"/>
              <w:ind w:left="0" w:right="0" w:firstLine="0"/>
              <w:jc w:val="center"/>
            </w:pPr>
            <w:r>
              <w:rPr>
                <w:rFonts w:ascii="T4" w:hAnsi="T4" w:eastAsia="T4"/>
                <w:b w:val="0"/>
                <w:i w:val="0"/>
                <w:color w:val="000000"/>
                <w:sz w:val="20"/>
              </w:rPr>
              <w:t>294,019</w:t>
            </w:r>
          </w:p>
        </w:tc>
        <w:tc>
          <w:tcPr>
            <w:tcW w:type="dxa" w:w="1100"/>
            <w:tcBorders/>
            <w:tcMar>
              <w:start w:w="0" w:type="dxa"/>
              <w:end w:w="0" w:type="dxa"/>
            </w:tcMar>
          </w:tcPr>
          <w:p>
            <w:pPr>
              <w:autoSpaceDN w:val="0"/>
              <w:autoSpaceDE w:val="0"/>
              <w:widowControl/>
              <w:spacing w:line="238" w:lineRule="exact" w:before="382" w:after="0"/>
              <w:ind w:left="0" w:right="166" w:firstLine="0"/>
              <w:jc w:val="right"/>
            </w:pPr>
            <w:r>
              <w:rPr>
                <w:rFonts w:ascii="T4" w:hAnsi="T4" w:eastAsia="T4"/>
                <w:b w:val="0"/>
                <w:i w:val="0"/>
                <w:color w:val="000000"/>
                <w:sz w:val="20"/>
              </w:rPr>
              <w:t>292,400</w:t>
            </w:r>
          </w:p>
        </w:tc>
      </w:tr>
      <w:tr>
        <w:trPr>
          <w:trHeight w:hRule="exact" w:val="940"/>
        </w:trPr>
        <w:tc>
          <w:tcPr>
            <w:tcW w:type="dxa" w:w="1000"/>
            <w:tcBorders/>
            <w:tcMar>
              <w:start w:w="0" w:type="dxa"/>
              <w:end w:w="0" w:type="dxa"/>
            </w:tcMar>
          </w:tcPr>
          <w:p>
            <w:pPr>
              <w:autoSpaceDN w:val="0"/>
              <w:autoSpaceDE w:val="0"/>
              <w:widowControl/>
              <w:spacing w:line="240" w:lineRule="exact" w:before="700" w:after="0"/>
              <w:ind w:left="0" w:right="0" w:firstLine="0"/>
              <w:jc w:val="center"/>
            </w:pPr>
            <w:r>
              <w:rPr>
                <w:rFonts w:ascii="T4" w:hAnsi="T4" w:eastAsia="T4"/>
                <w:b w:val="0"/>
                <w:i w:val="0"/>
                <w:color w:val="000000"/>
                <w:sz w:val="20"/>
              </w:rPr>
              <w:t>5005</w:t>
            </w:r>
          </w:p>
        </w:tc>
        <w:tc>
          <w:tcPr>
            <w:tcW w:type="dxa" w:w="2840"/>
            <w:tcBorders/>
            <w:tcMar>
              <w:start w:w="0" w:type="dxa"/>
              <w:end w:w="0" w:type="dxa"/>
            </w:tcMar>
          </w:tcPr>
          <w:p>
            <w:pPr>
              <w:autoSpaceDN w:val="0"/>
              <w:autoSpaceDE w:val="0"/>
              <w:widowControl/>
              <w:spacing w:line="240" w:lineRule="exact" w:before="700" w:after="0"/>
              <w:ind w:left="0" w:right="0" w:firstLine="0"/>
              <w:jc w:val="center"/>
            </w:pPr>
            <w:r>
              <w:rPr>
                <w:rFonts w:ascii="T4" w:hAnsi="T4" w:eastAsia="T4"/>
                <w:b w:val="0"/>
                <w:i w:val="0"/>
                <w:color w:val="000000"/>
                <w:sz w:val="20"/>
              </w:rPr>
              <w:t>전기공사산업기사</w:t>
            </w:r>
          </w:p>
        </w:tc>
        <w:tc>
          <w:tcPr>
            <w:tcW w:type="dxa" w:w="1240"/>
            <w:tcBorders/>
            <w:tcMar>
              <w:start w:w="0" w:type="dxa"/>
              <w:end w:w="0" w:type="dxa"/>
            </w:tcMar>
          </w:tcPr>
          <w:p>
            <w:pPr>
              <w:autoSpaceDN w:val="0"/>
              <w:autoSpaceDE w:val="0"/>
              <w:widowControl/>
              <w:spacing w:line="238" w:lineRule="exact" w:before="702" w:after="0"/>
              <w:ind w:left="0" w:right="0" w:firstLine="0"/>
              <w:jc w:val="center"/>
            </w:pPr>
            <w:r>
              <w:rPr>
                <w:rFonts w:ascii="T5" w:hAnsi="T5" w:eastAsia="T5"/>
                <w:b w:val="0"/>
                <w:i w:val="0"/>
                <w:color w:val="000000"/>
                <w:sz w:val="20"/>
              </w:rPr>
              <w:t>289,211</w:t>
            </w:r>
          </w:p>
        </w:tc>
        <w:tc>
          <w:tcPr>
            <w:tcW w:type="dxa" w:w="1200"/>
            <w:tcBorders/>
            <w:tcMar>
              <w:start w:w="0" w:type="dxa"/>
              <w:end w:w="0" w:type="dxa"/>
            </w:tcMar>
          </w:tcPr>
          <w:p>
            <w:pPr>
              <w:autoSpaceDN w:val="0"/>
              <w:autoSpaceDE w:val="0"/>
              <w:widowControl/>
              <w:spacing w:line="238" w:lineRule="exact" w:before="702" w:after="0"/>
              <w:ind w:left="0" w:right="0" w:firstLine="0"/>
              <w:jc w:val="center"/>
            </w:pPr>
            <w:r>
              <w:rPr>
                <w:rFonts w:ascii="T4" w:hAnsi="T4" w:eastAsia="T4"/>
                <w:b w:val="0"/>
                <w:i w:val="0"/>
                <w:color w:val="000000"/>
                <w:sz w:val="20"/>
              </w:rPr>
              <w:t>287,871</w:t>
            </w:r>
          </w:p>
        </w:tc>
        <w:tc>
          <w:tcPr>
            <w:tcW w:type="dxa" w:w="1200"/>
            <w:tcBorders/>
            <w:tcMar>
              <w:start w:w="0" w:type="dxa"/>
              <w:end w:w="0" w:type="dxa"/>
            </w:tcMar>
          </w:tcPr>
          <w:p>
            <w:pPr>
              <w:autoSpaceDN w:val="0"/>
              <w:autoSpaceDE w:val="0"/>
              <w:widowControl/>
              <w:spacing w:line="238" w:lineRule="exact" w:before="702" w:after="0"/>
              <w:ind w:left="0" w:right="0" w:firstLine="0"/>
              <w:jc w:val="center"/>
            </w:pPr>
            <w:r>
              <w:rPr>
                <w:rFonts w:ascii="T4" w:hAnsi="T4" w:eastAsia="T4"/>
                <w:b w:val="0"/>
                <w:i w:val="0"/>
                <w:color w:val="000000"/>
                <w:sz w:val="20"/>
              </w:rPr>
              <w:t>281,837</w:t>
            </w:r>
          </w:p>
        </w:tc>
        <w:tc>
          <w:tcPr>
            <w:tcW w:type="dxa" w:w="1100"/>
            <w:tcBorders/>
            <w:tcMar>
              <w:start w:w="0" w:type="dxa"/>
              <w:end w:w="0" w:type="dxa"/>
            </w:tcMar>
          </w:tcPr>
          <w:p>
            <w:pPr>
              <w:autoSpaceDN w:val="0"/>
              <w:autoSpaceDE w:val="0"/>
              <w:widowControl/>
              <w:spacing w:line="238" w:lineRule="exact" w:before="702" w:after="0"/>
              <w:ind w:left="0" w:right="166" w:firstLine="0"/>
              <w:jc w:val="right"/>
            </w:pPr>
            <w:r>
              <w:rPr>
                <w:rFonts w:ascii="T4" w:hAnsi="T4" w:eastAsia="T4"/>
                <w:b w:val="0"/>
                <w:i w:val="0"/>
                <w:color w:val="000000"/>
                <w:sz w:val="20"/>
              </w:rPr>
              <w:t>281,158</w:t>
            </w:r>
          </w:p>
        </w:tc>
      </w:tr>
      <w:tr>
        <w:trPr>
          <w:trHeight w:hRule="exact" w:val="940"/>
        </w:trPr>
        <w:tc>
          <w:tcPr>
            <w:tcW w:type="dxa" w:w="1000"/>
            <w:tcBorders/>
            <w:tcMar>
              <w:start w:w="0" w:type="dxa"/>
              <w:end w:w="0" w:type="dxa"/>
            </w:tcMar>
          </w:tcPr>
          <w:p>
            <w:pPr>
              <w:autoSpaceDN w:val="0"/>
              <w:autoSpaceDE w:val="0"/>
              <w:widowControl/>
              <w:spacing w:line="238" w:lineRule="exact" w:before="702" w:after="0"/>
              <w:ind w:left="0" w:right="0" w:firstLine="0"/>
              <w:jc w:val="center"/>
            </w:pPr>
            <w:r>
              <w:rPr>
                <w:rFonts w:ascii="T4" w:hAnsi="T4" w:eastAsia="T4"/>
                <w:b w:val="0"/>
                <w:i w:val="0"/>
                <w:color w:val="000000"/>
                <w:sz w:val="20"/>
              </w:rPr>
              <w:t>*5008</w:t>
            </w:r>
          </w:p>
        </w:tc>
        <w:tc>
          <w:tcPr>
            <w:tcW w:type="dxa" w:w="2840"/>
            <w:tcBorders/>
            <w:tcMar>
              <w:start w:w="0" w:type="dxa"/>
              <w:end w:w="0" w:type="dxa"/>
            </w:tcMar>
          </w:tcPr>
          <w:p>
            <w:pPr>
              <w:autoSpaceDN w:val="0"/>
              <w:autoSpaceDE w:val="0"/>
              <w:widowControl/>
              <w:spacing w:line="238" w:lineRule="exact" w:before="702" w:after="0"/>
              <w:ind w:left="0" w:right="0" w:firstLine="0"/>
              <w:jc w:val="center"/>
            </w:pPr>
            <w:r>
              <w:rPr>
                <w:rFonts w:ascii="T4" w:hAnsi="T4" w:eastAsia="T4"/>
                <w:b w:val="0"/>
                <w:i w:val="0"/>
                <w:color w:val="000000"/>
                <w:sz w:val="20"/>
              </w:rPr>
              <w:t>특급품질관리기술인</w:t>
            </w:r>
          </w:p>
        </w:tc>
        <w:tc>
          <w:tcPr>
            <w:tcW w:type="dxa" w:w="1240"/>
            <w:tcBorders/>
            <w:tcMar>
              <w:start w:w="0" w:type="dxa"/>
              <w:end w:w="0" w:type="dxa"/>
            </w:tcMar>
          </w:tcPr>
          <w:p>
            <w:pPr>
              <w:autoSpaceDN w:val="0"/>
              <w:autoSpaceDE w:val="0"/>
              <w:widowControl/>
              <w:spacing w:line="240" w:lineRule="exact" w:before="700" w:after="0"/>
              <w:ind w:left="0" w:right="0" w:firstLine="0"/>
              <w:jc w:val="center"/>
            </w:pPr>
            <w:r>
              <w:rPr>
                <w:rFonts w:ascii="T5" w:hAnsi="T5" w:eastAsia="T5"/>
                <w:b w:val="0"/>
                <w:i w:val="0"/>
                <w:color w:val="000000"/>
                <w:sz w:val="20"/>
              </w:rPr>
              <w:t>261,200</w:t>
            </w:r>
          </w:p>
        </w:tc>
        <w:tc>
          <w:tcPr>
            <w:tcW w:type="dxa" w:w="1200"/>
            <w:tcBorders/>
            <w:tcMar>
              <w:start w:w="0" w:type="dxa"/>
              <w:end w:w="0" w:type="dxa"/>
            </w:tcMar>
          </w:tcPr>
          <w:p>
            <w:pPr>
              <w:autoSpaceDN w:val="0"/>
              <w:autoSpaceDE w:val="0"/>
              <w:widowControl/>
              <w:spacing w:line="240" w:lineRule="exact" w:before="700" w:after="0"/>
              <w:ind w:left="0" w:right="0" w:firstLine="0"/>
              <w:jc w:val="center"/>
            </w:pPr>
            <w:r>
              <w:rPr>
                <w:rFonts w:ascii="T4" w:hAnsi="T4" w:eastAsia="T4"/>
                <w:b w:val="0"/>
                <w:i w:val="0"/>
                <w:color w:val="000000"/>
                <w:sz w:val="20"/>
              </w:rPr>
              <w:t>260,378</w:t>
            </w:r>
          </w:p>
        </w:tc>
        <w:tc>
          <w:tcPr>
            <w:tcW w:type="dxa" w:w="1200"/>
            <w:tcBorders/>
            <w:tcMar>
              <w:start w:w="0" w:type="dxa"/>
              <w:end w:w="0" w:type="dxa"/>
            </w:tcMar>
          </w:tcPr>
          <w:p>
            <w:pPr>
              <w:autoSpaceDN w:val="0"/>
              <w:autoSpaceDE w:val="0"/>
              <w:widowControl/>
              <w:spacing w:line="240" w:lineRule="exact" w:before="700" w:after="0"/>
              <w:ind w:left="0" w:right="0" w:firstLine="0"/>
              <w:jc w:val="center"/>
            </w:pPr>
            <w:r>
              <w:rPr>
                <w:rFonts w:ascii="T4" w:hAnsi="T4" w:eastAsia="T4"/>
                <w:b w:val="0"/>
                <w:i w:val="0"/>
                <w:color w:val="000000"/>
                <w:sz w:val="20"/>
              </w:rPr>
              <w:t>262,005</w:t>
            </w:r>
          </w:p>
        </w:tc>
        <w:tc>
          <w:tcPr>
            <w:tcW w:type="dxa" w:w="1100"/>
            <w:tcBorders/>
            <w:tcMar>
              <w:start w:w="0" w:type="dxa"/>
              <w:end w:w="0" w:type="dxa"/>
            </w:tcMar>
          </w:tcPr>
          <w:p>
            <w:pPr>
              <w:autoSpaceDN w:val="0"/>
              <w:autoSpaceDE w:val="0"/>
              <w:widowControl/>
              <w:spacing w:line="240" w:lineRule="exact" w:before="700" w:after="0"/>
              <w:ind w:left="0" w:right="166" w:firstLine="0"/>
              <w:jc w:val="right"/>
            </w:pPr>
            <w:r>
              <w:rPr>
                <w:rFonts w:ascii="T4" w:hAnsi="T4" w:eastAsia="T4"/>
                <w:b w:val="0"/>
                <w:i w:val="0"/>
                <w:color w:val="000000"/>
                <w:sz w:val="20"/>
              </w:rPr>
              <w:t>265,252</w:t>
            </w:r>
          </w:p>
        </w:tc>
      </w:tr>
      <w:tr>
        <w:trPr>
          <w:trHeight w:hRule="exact" w:val="320"/>
        </w:trPr>
        <w:tc>
          <w:tcPr>
            <w:tcW w:type="dxa" w:w="1000"/>
            <w:tcBorders/>
            <w:tcMar>
              <w:start w:w="0" w:type="dxa"/>
              <w:end w:w="0" w:type="dxa"/>
            </w:tcMar>
          </w:tcPr>
          <w:p>
            <w:pPr>
              <w:autoSpaceDN w:val="0"/>
              <w:autoSpaceDE w:val="0"/>
              <w:widowControl/>
              <w:spacing w:line="238" w:lineRule="exact" w:before="82" w:after="0"/>
              <w:ind w:left="0" w:right="0" w:firstLine="0"/>
              <w:jc w:val="center"/>
            </w:pPr>
            <w:r>
              <w:rPr>
                <w:rFonts w:ascii="T4" w:hAnsi="T4" w:eastAsia="T4"/>
                <w:b w:val="0"/>
                <w:i w:val="0"/>
                <w:color w:val="000000"/>
                <w:sz w:val="20"/>
              </w:rPr>
              <w:t>5009</w:t>
            </w:r>
          </w:p>
        </w:tc>
        <w:tc>
          <w:tcPr>
            <w:tcW w:type="dxa" w:w="2840"/>
            <w:tcBorders/>
            <w:tcMar>
              <w:start w:w="0" w:type="dxa"/>
              <w:end w:w="0" w:type="dxa"/>
            </w:tcMar>
          </w:tcPr>
          <w:p>
            <w:pPr>
              <w:autoSpaceDN w:val="0"/>
              <w:autoSpaceDE w:val="0"/>
              <w:widowControl/>
              <w:spacing w:line="238" w:lineRule="exact" w:before="82" w:after="0"/>
              <w:ind w:left="0" w:right="0" w:firstLine="0"/>
              <w:jc w:val="center"/>
            </w:pPr>
            <w:r>
              <w:rPr>
                <w:rFonts w:ascii="T4" w:hAnsi="T4" w:eastAsia="T4"/>
                <w:b w:val="0"/>
                <w:i w:val="0"/>
                <w:color w:val="000000"/>
                <w:sz w:val="20"/>
              </w:rPr>
              <w:t>고급품질관리기술인</w:t>
            </w:r>
          </w:p>
        </w:tc>
        <w:tc>
          <w:tcPr>
            <w:tcW w:type="dxa" w:w="1240"/>
            <w:tcBorders/>
            <w:tcMar>
              <w:start w:w="0" w:type="dxa"/>
              <w:end w:w="0" w:type="dxa"/>
            </w:tcMar>
          </w:tcPr>
          <w:p>
            <w:pPr>
              <w:autoSpaceDN w:val="0"/>
              <w:autoSpaceDE w:val="0"/>
              <w:widowControl/>
              <w:spacing w:line="240" w:lineRule="exact" w:before="76" w:after="0"/>
              <w:ind w:left="0" w:right="0" w:firstLine="0"/>
              <w:jc w:val="center"/>
            </w:pPr>
            <w:r>
              <w:rPr>
                <w:rFonts w:ascii="T5" w:hAnsi="T5" w:eastAsia="T5"/>
                <w:b w:val="0"/>
                <w:i w:val="0"/>
                <w:color w:val="000000"/>
                <w:sz w:val="20"/>
              </w:rPr>
              <w:t>212,471</w:t>
            </w:r>
          </w:p>
        </w:tc>
        <w:tc>
          <w:tcPr>
            <w:tcW w:type="dxa" w:w="1200"/>
            <w:tcBorders/>
            <w:tcMar>
              <w:start w:w="0" w:type="dxa"/>
              <w:end w:w="0" w:type="dxa"/>
            </w:tcMar>
          </w:tcPr>
          <w:p>
            <w:pPr>
              <w:autoSpaceDN w:val="0"/>
              <w:autoSpaceDE w:val="0"/>
              <w:widowControl/>
              <w:spacing w:line="240" w:lineRule="exact" w:before="76" w:after="0"/>
              <w:ind w:left="0" w:right="0" w:firstLine="0"/>
              <w:jc w:val="center"/>
            </w:pPr>
            <w:r>
              <w:rPr>
                <w:rFonts w:ascii="T4" w:hAnsi="T4" w:eastAsia="T4"/>
                <w:b w:val="0"/>
                <w:i w:val="0"/>
                <w:color w:val="000000"/>
                <w:sz w:val="20"/>
              </w:rPr>
              <w:t>215,530</w:t>
            </w:r>
          </w:p>
        </w:tc>
        <w:tc>
          <w:tcPr>
            <w:tcW w:type="dxa" w:w="1200"/>
            <w:tcBorders/>
            <w:tcMar>
              <w:start w:w="0" w:type="dxa"/>
              <w:end w:w="0" w:type="dxa"/>
            </w:tcMar>
          </w:tcPr>
          <w:p>
            <w:pPr>
              <w:autoSpaceDN w:val="0"/>
              <w:autoSpaceDE w:val="0"/>
              <w:widowControl/>
              <w:spacing w:line="240" w:lineRule="exact" w:before="76" w:after="0"/>
              <w:ind w:left="0" w:right="0" w:firstLine="0"/>
              <w:jc w:val="center"/>
            </w:pPr>
            <w:r>
              <w:rPr>
                <w:rFonts w:ascii="T4" w:hAnsi="T4" w:eastAsia="T4"/>
                <w:b w:val="0"/>
                <w:i w:val="0"/>
                <w:color w:val="000000"/>
                <w:sz w:val="20"/>
              </w:rPr>
              <w:t>212,228</w:t>
            </w:r>
          </w:p>
        </w:tc>
        <w:tc>
          <w:tcPr>
            <w:tcW w:type="dxa" w:w="1100"/>
            <w:tcBorders/>
            <w:tcMar>
              <w:start w:w="0" w:type="dxa"/>
              <w:end w:w="0" w:type="dxa"/>
            </w:tcMar>
          </w:tcPr>
          <w:p>
            <w:pPr>
              <w:autoSpaceDN w:val="0"/>
              <w:autoSpaceDE w:val="0"/>
              <w:widowControl/>
              <w:spacing w:line="240" w:lineRule="exact" w:before="76" w:after="0"/>
              <w:ind w:left="0" w:right="166" w:firstLine="0"/>
              <w:jc w:val="right"/>
            </w:pPr>
            <w:r>
              <w:rPr>
                <w:rFonts w:ascii="T4" w:hAnsi="T4" w:eastAsia="T4"/>
                <w:b w:val="0"/>
                <w:i w:val="0"/>
                <w:color w:val="000000"/>
                <w:sz w:val="20"/>
              </w:rPr>
              <w:t>214,819</w:t>
            </w:r>
          </w:p>
        </w:tc>
      </w:tr>
      <w:tr>
        <w:trPr>
          <w:trHeight w:hRule="exact" w:val="300"/>
        </w:trPr>
        <w:tc>
          <w:tcPr>
            <w:tcW w:type="dxa" w:w="1000"/>
            <w:tcBorders/>
            <w:tcMar>
              <w:start w:w="0" w:type="dxa"/>
              <w:end w:w="0" w:type="dxa"/>
            </w:tcMar>
          </w:tcPr>
          <w:p>
            <w:pPr>
              <w:autoSpaceDN w:val="0"/>
              <w:autoSpaceDE w:val="0"/>
              <w:widowControl/>
              <w:spacing w:line="238" w:lineRule="exact" w:before="62" w:after="0"/>
              <w:ind w:left="0" w:right="0" w:firstLine="0"/>
              <w:jc w:val="center"/>
            </w:pPr>
            <w:r>
              <w:rPr>
                <w:rFonts w:ascii="T4" w:hAnsi="T4" w:eastAsia="T4"/>
                <w:b w:val="0"/>
                <w:i w:val="0"/>
                <w:color w:val="000000"/>
                <w:sz w:val="20"/>
              </w:rPr>
              <w:t>*5010</w:t>
            </w:r>
          </w:p>
        </w:tc>
        <w:tc>
          <w:tcPr>
            <w:tcW w:type="dxa" w:w="2840"/>
            <w:tcBorders/>
            <w:tcMar>
              <w:start w:w="0" w:type="dxa"/>
              <w:end w:w="0" w:type="dxa"/>
            </w:tcMar>
          </w:tcPr>
          <w:p>
            <w:pPr>
              <w:autoSpaceDN w:val="0"/>
              <w:autoSpaceDE w:val="0"/>
              <w:widowControl/>
              <w:spacing w:line="238" w:lineRule="exact" w:before="62" w:after="0"/>
              <w:ind w:left="0" w:right="0" w:firstLine="0"/>
              <w:jc w:val="center"/>
            </w:pPr>
            <w:r>
              <w:rPr>
                <w:rFonts w:ascii="T4" w:hAnsi="T4" w:eastAsia="T4"/>
                <w:b w:val="0"/>
                <w:i w:val="0"/>
                <w:color w:val="000000"/>
                <w:sz w:val="20"/>
              </w:rPr>
              <w:t>중급품질관리기술인</w:t>
            </w:r>
          </w:p>
        </w:tc>
        <w:tc>
          <w:tcPr>
            <w:tcW w:type="dxa" w:w="1240"/>
            <w:tcBorders/>
            <w:tcMar>
              <w:start w:w="0" w:type="dxa"/>
              <w:end w:w="0" w:type="dxa"/>
            </w:tcMar>
          </w:tcPr>
          <w:p>
            <w:pPr>
              <w:autoSpaceDN w:val="0"/>
              <w:autoSpaceDE w:val="0"/>
              <w:widowControl/>
              <w:spacing w:line="238" w:lineRule="exact" w:before="62" w:after="0"/>
              <w:ind w:left="0" w:right="0" w:firstLine="0"/>
              <w:jc w:val="center"/>
            </w:pPr>
            <w:r>
              <w:rPr>
                <w:rFonts w:ascii="T5" w:hAnsi="T5" w:eastAsia="T5"/>
                <w:b w:val="0"/>
                <w:i w:val="0"/>
                <w:color w:val="000000"/>
                <w:sz w:val="20"/>
              </w:rPr>
              <w:t>183,944</w:t>
            </w:r>
          </w:p>
        </w:tc>
        <w:tc>
          <w:tcPr>
            <w:tcW w:type="dxa" w:w="1200"/>
            <w:tcBorders/>
            <w:tcMar>
              <w:start w:w="0" w:type="dxa"/>
              <w:end w:w="0" w:type="dxa"/>
            </w:tcMar>
          </w:tcPr>
          <w:p>
            <w:pPr>
              <w:autoSpaceDN w:val="0"/>
              <w:autoSpaceDE w:val="0"/>
              <w:widowControl/>
              <w:spacing w:line="238" w:lineRule="exact" w:before="62" w:after="0"/>
              <w:ind w:left="0" w:right="0" w:firstLine="0"/>
              <w:jc w:val="center"/>
            </w:pPr>
            <w:r>
              <w:rPr>
                <w:rFonts w:ascii="T4" w:hAnsi="T4" w:eastAsia="T4"/>
                <w:b w:val="0"/>
                <w:i w:val="0"/>
                <w:color w:val="000000"/>
                <w:sz w:val="20"/>
              </w:rPr>
              <w:t>185,457</w:t>
            </w:r>
          </w:p>
        </w:tc>
        <w:tc>
          <w:tcPr>
            <w:tcW w:type="dxa" w:w="1200"/>
            <w:tcBorders/>
            <w:tcMar>
              <w:start w:w="0" w:type="dxa"/>
              <w:end w:w="0" w:type="dxa"/>
            </w:tcMar>
          </w:tcPr>
          <w:p>
            <w:pPr>
              <w:autoSpaceDN w:val="0"/>
              <w:autoSpaceDE w:val="0"/>
              <w:widowControl/>
              <w:spacing w:line="238" w:lineRule="exact" w:before="62" w:after="0"/>
              <w:ind w:left="0" w:right="0" w:firstLine="0"/>
              <w:jc w:val="center"/>
            </w:pPr>
            <w:r>
              <w:rPr>
                <w:rFonts w:ascii="T4" w:hAnsi="T4" w:eastAsia="T4"/>
                <w:b w:val="0"/>
                <w:i w:val="0"/>
                <w:color w:val="000000"/>
                <w:sz w:val="20"/>
              </w:rPr>
              <w:t>185,082</w:t>
            </w:r>
          </w:p>
        </w:tc>
        <w:tc>
          <w:tcPr>
            <w:tcW w:type="dxa" w:w="1100"/>
            <w:tcBorders/>
            <w:tcMar>
              <w:start w:w="0" w:type="dxa"/>
              <w:end w:w="0" w:type="dxa"/>
            </w:tcMar>
          </w:tcPr>
          <w:p>
            <w:pPr>
              <w:autoSpaceDN w:val="0"/>
              <w:autoSpaceDE w:val="0"/>
              <w:widowControl/>
              <w:spacing w:line="238" w:lineRule="exact" w:before="62" w:after="0"/>
              <w:ind w:left="0" w:right="166" w:firstLine="0"/>
              <w:jc w:val="right"/>
            </w:pPr>
            <w:r>
              <w:rPr>
                <w:rFonts w:ascii="T4" w:hAnsi="T4" w:eastAsia="T4"/>
                <w:b w:val="0"/>
                <w:i w:val="0"/>
                <w:color w:val="000000"/>
                <w:sz w:val="20"/>
              </w:rPr>
              <w:t>185,766</w:t>
            </w:r>
          </w:p>
        </w:tc>
      </w:tr>
      <w:tr>
        <w:trPr>
          <w:trHeight w:hRule="exact" w:val="388"/>
        </w:trPr>
        <w:tc>
          <w:tcPr>
            <w:tcW w:type="dxa" w:w="1000"/>
            <w:tcBorders/>
            <w:tcMar>
              <w:start w:w="0" w:type="dxa"/>
              <w:end w:w="0" w:type="dxa"/>
            </w:tcMar>
          </w:tcPr>
          <w:p>
            <w:pPr>
              <w:autoSpaceDN w:val="0"/>
              <w:autoSpaceDE w:val="0"/>
              <w:widowControl/>
              <w:spacing w:line="238" w:lineRule="exact" w:before="90" w:after="0"/>
              <w:ind w:left="0" w:right="0" w:firstLine="0"/>
              <w:jc w:val="center"/>
            </w:pPr>
            <w:r>
              <w:rPr>
                <w:rFonts w:ascii="T4" w:hAnsi="T4" w:eastAsia="T4"/>
                <w:b w:val="0"/>
                <w:i w:val="0"/>
                <w:color w:val="000000"/>
                <w:sz w:val="20"/>
              </w:rPr>
              <w:t>5011</w:t>
            </w:r>
          </w:p>
        </w:tc>
        <w:tc>
          <w:tcPr>
            <w:tcW w:type="dxa" w:w="2840"/>
            <w:tcBorders/>
            <w:tcMar>
              <w:start w:w="0" w:type="dxa"/>
              <w:end w:w="0" w:type="dxa"/>
            </w:tcMar>
          </w:tcPr>
          <w:p>
            <w:pPr>
              <w:autoSpaceDN w:val="0"/>
              <w:autoSpaceDE w:val="0"/>
              <w:widowControl/>
              <w:spacing w:line="238" w:lineRule="exact" w:before="90" w:after="0"/>
              <w:ind w:left="0" w:right="0" w:firstLine="0"/>
              <w:jc w:val="center"/>
            </w:pPr>
            <w:r>
              <w:rPr>
                <w:rFonts w:ascii="T4" w:hAnsi="T4" w:eastAsia="T4"/>
                <w:b w:val="0"/>
                <w:i w:val="0"/>
                <w:color w:val="000000"/>
                <w:sz w:val="20"/>
              </w:rPr>
              <w:t>초급품질관리기술인</w:t>
            </w:r>
          </w:p>
        </w:tc>
        <w:tc>
          <w:tcPr>
            <w:tcW w:type="dxa" w:w="1240"/>
            <w:tcBorders/>
            <w:tcMar>
              <w:start w:w="0" w:type="dxa"/>
              <w:end w:w="0" w:type="dxa"/>
            </w:tcMar>
          </w:tcPr>
          <w:p>
            <w:pPr>
              <w:autoSpaceDN w:val="0"/>
              <w:autoSpaceDE w:val="0"/>
              <w:widowControl/>
              <w:spacing w:line="240" w:lineRule="exact" w:before="82" w:after="0"/>
              <w:ind w:left="0" w:right="0" w:firstLine="0"/>
              <w:jc w:val="center"/>
            </w:pPr>
            <w:r>
              <w:rPr>
                <w:rFonts w:ascii="T5" w:hAnsi="T5" w:eastAsia="T5"/>
                <w:b w:val="0"/>
                <w:i w:val="0"/>
                <w:color w:val="000000"/>
                <w:sz w:val="20"/>
              </w:rPr>
              <w:t>159,901</w:t>
            </w:r>
          </w:p>
        </w:tc>
        <w:tc>
          <w:tcPr>
            <w:tcW w:type="dxa" w:w="1200"/>
            <w:tcBorders/>
            <w:tcMar>
              <w:start w:w="0" w:type="dxa"/>
              <w:end w:w="0" w:type="dxa"/>
            </w:tcMar>
          </w:tcPr>
          <w:p>
            <w:pPr>
              <w:autoSpaceDN w:val="0"/>
              <w:autoSpaceDE w:val="0"/>
              <w:widowControl/>
              <w:spacing w:line="240" w:lineRule="exact" w:before="82" w:after="0"/>
              <w:ind w:left="0" w:right="0" w:firstLine="0"/>
              <w:jc w:val="center"/>
            </w:pPr>
            <w:r>
              <w:rPr>
                <w:rFonts w:ascii="T4" w:hAnsi="T4" w:eastAsia="T4"/>
                <w:b w:val="0"/>
                <w:i w:val="0"/>
                <w:color w:val="000000"/>
                <w:sz w:val="20"/>
              </w:rPr>
              <w:t>158,008</w:t>
            </w:r>
          </w:p>
        </w:tc>
        <w:tc>
          <w:tcPr>
            <w:tcW w:type="dxa" w:w="1200"/>
            <w:tcBorders/>
            <w:tcMar>
              <w:start w:w="0" w:type="dxa"/>
              <w:end w:w="0" w:type="dxa"/>
            </w:tcMar>
          </w:tcPr>
          <w:p>
            <w:pPr>
              <w:autoSpaceDN w:val="0"/>
              <w:autoSpaceDE w:val="0"/>
              <w:widowControl/>
              <w:spacing w:line="240" w:lineRule="exact" w:before="82" w:after="0"/>
              <w:ind w:left="0" w:right="0" w:firstLine="0"/>
              <w:jc w:val="center"/>
            </w:pPr>
            <w:r>
              <w:rPr>
                <w:rFonts w:ascii="T4" w:hAnsi="T4" w:eastAsia="T4"/>
                <w:b w:val="0"/>
                <w:i w:val="0"/>
                <w:color w:val="000000"/>
                <w:sz w:val="20"/>
              </w:rPr>
              <w:t>154,726</w:t>
            </w:r>
          </w:p>
        </w:tc>
        <w:tc>
          <w:tcPr>
            <w:tcW w:type="dxa" w:w="1100"/>
            <w:tcBorders/>
            <w:tcMar>
              <w:start w:w="0" w:type="dxa"/>
              <w:end w:w="0" w:type="dxa"/>
            </w:tcMar>
          </w:tcPr>
          <w:p>
            <w:pPr>
              <w:autoSpaceDN w:val="0"/>
              <w:autoSpaceDE w:val="0"/>
              <w:widowControl/>
              <w:spacing w:line="240" w:lineRule="exact" w:before="82" w:after="0"/>
              <w:ind w:left="0" w:right="166" w:firstLine="0"/>
              <w:jc w:val="right"/>
            </w:pPr>
            <w:r>
              <w:rPr>
                <w:rFonts w:ascii="T4" w:hAnsi="T4" w:eastAsia="T4"/>
                <w:b w:val="0"/>
                <w:i w:val="0"/>
                <w:color w:val="000000"/>
                <w:sz w:val="20"/>
              </w:rPr>
              <w:t>157,179</w:t>
            </w:r>
          </w:p>
        </w:tc>
      </w:tr>
      <w:tr>
        <w:trPr>
          <w:trHeight w:hRule="exact" w:val="2034"/>
        </w:trPr>
        <w:tc>
          <w:tcPr>
            <w:tcW w:type="dxa" w:w="8580"/>
            <w:gridSpan w:val="6"/>
            <w:tcBorders>
              <w:bottom w:sz="3.8399999141693115"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r>
    </w:tbl>
    <w:p>
      <w:pPr>
        <w:autoSpaceDN w:val="0"/>
        <w:autoSpaceDE w:val="0"/>
        <w:widowControl/>
        <w:spacing w:line="238" w:lineRule="exact" w:before="832" w:after="0"/>
        <w:ind w:left="0" w:right="0" w:firstLine="0"/>
        <w:jc w:val="center"/>
      </w:pPr>
      <w:r>
        <w:rPr>
          <w:rFonts w:ascii="T4" w:hAnsi="T4" w:eastAsia="T4"/>
          <w:b w:val="0"/>
          <w:i w:val="0"/>
          <w:color w:val="000000"/>
          <w:sz w:val="20"/>
        </w:rPr>
        <w:t>- 12 -</w:t>
      </w:r>
    </w:p>
    <w:p>
      <w:pPr>
        <w:sectPr>
          <w:pgSz w:w="11900" w:h="16820"/>
          <w:pgMar w:top="990" w:right="1440" w:bottom="424" w:left="1440" w:header="720" w:footer="720" w:gutter="0"/>
          <w:cols/>
          <w:docGrid w:linePitch="360"/>
        </w:sectPr>
      </w:pPr>
    </w:p>
    <w:p>
      <w:pPr>
        <w:autoSpaceDN w:val="0"/>
        <w:autoSpaceDE w:val="0"/>
        <w:widowControl/>
        <w:spacing w:line="220" w:lineRule="exact" w:before="0" w:after="6434"/>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1092200</wp:posOffset>
            </wp:positionH>
            <wp:positionV relativeFrom="page">
              <wp:posOffset>1473200</wp:posOffset>
            </wp:positionV>
            <wp:extent cx="5372100" cy="8115300"/>
            <wp:wrapNone/>
            <wp:docPr id="32" name="Picture 32"/>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5372100" cy="8115300"/>
                    </a:xfrm>
                    <a:prstGeom prst="rect"/>
                  </pic:spPr>
                </pic:pic>
              </a:graphicData>
            </a:graphic>
          </wp:anchor>
        </w:drawing>
      </w:r>
    </w:p>
    <w:p>
      <w:pPr>
        <w:autoSpaceDN w:val="0"/>
        <w:tabs>
          <w:tab w:pos="1118" w:val="left"/>
        </w:tabs>
        <w:autoSpaceDE w:val="0"/>
        <w:widowControl/>
        <w:spacing w:line="238" w:lineRule="exact" w:before="0" w:after="0"/>
        <w:ind w:left="452" w:right="0" w:firstLine="0"/>
        <w:jc w:val="left"/>
      </w:pPr>
      <w:r>
        <w:rPr>
          <w:rFonts w:ascii="T2" w:hAnsi="T2" w:eastAsia="T2"/>
          <w:b w:val="0"/>
          <w:i w:val="0"/>
          <w:color w:val="000000"/>
          <w:sz w:val="20"/>
        </w:rPr>
        <w:t>1013</w:t>
      </w:r>
      <w:r>
        <w:tab/>
      </w:r>
      <w:r>
        <w:rPr>
          <w:rFonts w:ascii="T2" w:hAnsi="T2" w:eastAsia="T2"/>
          <w:b w:val="0"/>
          <w:i w:val="0"/>
          <w:color w:val="000000"/>
          <w:sz w:val="20"/>
        </w:rPr>
        <w:t>콘크리트공</w:t>
      </w:r>
    </w:p>
    <w:p>
      <w:pPr>
        <w:autoSpaceDN w:val="0"/>
        <w:autoSpaceDE w:val="0"/>
        <w:widowControl/>
        <w:spacing w:line="238" w:lineRule="exact" w:before="7402" w:after="0"/>
        <w:ind w:left="0" w:right="0" w:firstLine="0"/>
        <w:jc w:val="center"/>
      </w:pPr>
      <w:r>
        <w:rPr>
          <w:rFonts w:ascii="T4" w:hAnsi="T4" w:eastAsia="T4"/>
          <w:b w:val="0"/>
          <w:i w:val="0"/>
          <w:color w:val="000000"/>
          <w:sz w:val="20"/>
        </w:rPr>
        <w:t>- 13 -</w:t>
      </w:r>
    </w:p>
    <w:p>
      <w:pPr>
        <w:sectPr>
          <w:pgSz w:w="11900" w:h="16820"/>
          <w:pgMar w:top="1440" w:right="1440" w:bottom="424" w:left="1440" w:header="720" w:footer="720" w:gutter="0"/>
          <w:cols/>
          <w:docGrid w:linePitch="360"/>
        </w:sectPr>
      </w:pPr>
    </w:p>
    <w:p>
      <w:pPr>
        <w:autoSpaceDN w:val="0"/>
        <w:autoSpaceDE w:val="0"/>
        <w:widowControl/>
        <w:spacing w:line="220" w:lineRule="exact" w:before="0" w:after="10150"/>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1092200</wp:posOffset>
            </wp:positionH>
            <wp:positionV relativeFrom="page">
              <wp:posOffset>1270000</wp:posOffset>
            </wp:positionV>
            <wp:extent cx="5372100" cy="8318500"/>
            <wp:wrapNone/>
            <wp:docPr id="33" name="Picture 33"/>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5372100" cy="8318500"/>
                    </a:xfrm>
                    <a:prstGeom prst="rect"/>
                  </pic:spPr>
                </pic:pic>
              </a:graphicData>
            </a:graphic>
          </wp:anchor>
        </w:drawing>
      </w:r>
    </w:p>
    <w:p>
      <w:pPr>
        <w:autoSpaceDN w:val="0"/>
        <w:tabs>
          <w:tab w:pos="1228" w:val="left"/>
        </w:tabs>
        <w:autoSpaceDE w:val="0"/>
        <w:widowControl/>
        <w:spacing w:line="238" w:lineRule="exact" w:before="0" w:after="0"/>
        <w:ind w:left="508" w:right="0" w:firstLine="0"/>
        <w:jc w:val="left"/>
      </w:pPr>
      <w:r>
        <w:rPr>
          <w:rFonts w:ascii="T2" w:hAnsi="T2" w:eastAsia="T2"/>
          <w:b w:val="0"/>
          <w:i w:val="0"/>
          <w:color w:val="000000"/>
          <w:sz w:val="20"/>
        </w:rPr>
        <w:t>1056</w:t>
      </w:r>
      <w:r>
        <w:tab/>
      </w:r>
      <w:r>
        <w:rPr>
          <w:rFonts w:ascii="T2" w:hAnsi="T2" w:eastAsia="T2"/>
          <w:b w:val="0"/>
          <w:i w:val="0"/>
          <w:color w:val="000000"/>
          <w:sz w:val="20"/>
        </w:rPr>
        <w:t>플랜트배관공</w:t>
      </w:r>
    </w:p>
    <w:p>
      <w:pPr>
        <w:autoSpaceDN w:val="0"/>
        <w:tabs>
          <w:tab w:pos="1228" w:val="left"/>
        </w:tabs>
        <w:autoSpaceDE w:val="0"/>
        <w:widowControl/>
        <w:spacing w:line="240" w:lineRule="exact" w:before="516" w:after="0"/>
        <w:ind w:left="508" w:right="0" w:firstLine="0"/>
        <w:jc w:val="left"/>
      </w:pPr>
      <w:r>
        <w:rPr>
          <w:rFonts w:ascii="T2" w:hAnsi="T2" w:eastAsia="T2"/>
          <w:b w:val="0"/>
          <w:i w:val="0"/>
          <w:color w:val="000000"/>
          <w:sz w:val="20"/>
        </w:rPr>
        <w:t>1057</w:t>
      </w:r>
      <w:r>
        <w:tab/>
      </w:r>
      <w:r>
        <w:rPr>
          <w:rFonts w:ascii="T2" w:hAnsi="T2" w:eastAsia="T2"/>
          <w:b w:val="0"/>
          <w:i w:val="0"/>
          <w:color w:val="000000"/>
          <w:sz w:val="20"/>
        </w:rPr>
        <w:t>플랜트제관공</w:t>
      </w:r>
    </w:p>
    <w:p>
      <w:pPr>
        <w:autoSpaceDN w:val="0"/>
        <w:tabs>
          <w:tab w:pos="1228" w:val="left"/>
        </w:tabs>
        <w:autoSpaceDE w:val="0"/>
        <w:widowControl/>
        <w:spacing w:line="240" w:lineRule="exact" w:before="616" w:after="0"/>
        <w:ind w:left="508" w:right="0" w:firstLine="0"/>
        <w:jc w:val="left"/>
      </w:pPr>
      <w:r>
        <w:rPr>
          <w:rFonts w:ascii="T2" w:hAnsi="T2" w:eastAsia="T2"/>
          <w:b w:val="0"/>
          <w:i w:val="0"/>
          <w:color w:val="000000"/>
          <w:sz w:val="20"/>
        </w:rPr>
        <w:t>1058</w:t>
      </w:r>
      <w:r>
        <w:tab/>
      </w:r>
      <w:r>
        <w:rPr>
          <w:rFonts w:ascii="T2" w:hAnsi="T2" w:eastAsia="T2"/>
          <w:b w:val="0"/>
          <w:i w:val="0"/>
          <w:color w:val="000000"/>
          <w:sz w:val="20"/>
        </w:rPr>
        <w:t>플랜트용접공</w:t>
      </w:r>
    </w:p>
    <w:p>
      <w:pPr>
        <w:autoSpaceDN w:val="0"/>
        <w:autoSpaceDE w:val="0"/>
        <w:widowControl/>
        <w:spacing w:line="238" w:lineRule="exact" w:before="2074" w:after="0"/>
        <w:ind w:left="0" w:right="0" w:firstLine="0"/>
        <w:jc w:val="center"/>
      </w:pPr>
      <w:r>
        <w:rPr>
          <w:rFonts w:ascii="T4" w:hAnsi="T4" w:eastAsia="T4"/>
          <w:b w:val="0"/>
          <w:i w:val="0"/>
          <w:color w:val="000000"/>
          <w:sz w:val="20"/>
        </w:rPr>
        <w:t>- 14 -</w:t>
      </w:r>
    </w:p>
    <w:p>
      <w:pPr>
        <w:sectPr>
          <w:pgSz w:w="11900" w:h="16820"/>
          <w:pgMar w:top="1440" w:right="1440" w:bottom="424" w:left="1440" w:header="720" w:footer="720" w:gutter="0"/>
          <w:cols/>
          <w:docGrid w:linePitch="360"/>
        </w:sectPr>
      </w:pPr>
    </w:p>
    <w:p>
      <w:pPr>
        <w:autoSpaceDN w:val="0"/>
        <w:autoSpaceDE w:val="0"/>
        <w:widowControl/>
        <w:spacing w:line="220" w:lineRule="exact" w:before="0" w:after="1198"/>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1092200</wp:posOffset>
            </wp:positionH>
            <wp:positionV relativeFrom="page">
              <wp:posOffset>1270000</wp:posOffset>
            </wp:positionV>
            <wp:extent cx="5372100" cy="8331200"/>
            <wp:wrapNone/>
            <wp:docPr id="34" name="Picture 34"/>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5372100" cy="8331200"/>
                    </a:xfrm>
                    <a:prstGeom prst="rect"/>
                  </pic:spPr>
                </pic:pic>
              </a:graphicData>
            </a:graphic>
          </wp:anchor>
        </w:drawing>
      </w:r>
    </w:p>
    <w:p>
      <w:pPr>
        <w:autoSpaceDN w:val="0"/>
        <w:tabs>
          <w:tab w:pos="1118" w:val="left"/>
        </w:tabs>
        <w:autoSpaceDE w:val="0"/>
        <w:widowControl/>
        <w:spacing w:line="240" w:lineRule="exact" w:before="0" w:after="0"/>
        <w:ind w:left="452" w:right="0" w:firstLine="0"/>
        <w:jc w:val="left"/>
      </w:pPr>
      <w:r>
        <w:rPr>
          <w:rFonts w:ascii="T2" w:hAnsi="T2" w:eastAsia="T2"/>
          <w:b w:val="0"/>
          <w:i w:val="0"/>
          <w:color w:val="000000"/>
          <w:sz w:val="20"/>
        </w:rPr>
        <w:t>1061</w:t>
      </w:r>
      <w:r>
        <w:tab/>
      </w:r>
      <w:r>
        <w:rPr>
          <w:w w:val="102.10398623817845"/>
          <w:rFonts w:ascii="T2" w:hAnsi="T2" w:eastAsia="T2"/>
          <w:b w:val="0"/>
          <w:i w:val="0"/>
          <w:color w:val="000000"/>
          <w:sz w:val="19"/>
        </w:rPr>
        <w:t>플랜트특별인부</w:t>
      </w:r>
    </w:p>
    <w:p>
      <w:pPr>
        <w:autoSpaceDN w:val="0"/>
        <w:tabs>
          <w:tab w:pos="1118" w:val="left"/>
        </w:tabs>
        <w:autoSpaceDE w:val="0"/>
        <w:widowControl/>
        <w:spacing w:line="238" w:lineRule="exact" w:before="530" w:after="0"/>
        <w:ind w:left="452" w:right="0" w:firstLine="0"/>
        <w:jc w:val="left"/>
      </w:pPr>
      <w:r>
        <w:rPr>
          <w:rFonts w:ascii="T2" w:hAnsi="T2" w:eastAsia="T2"/>
          <w:b w:val="0"/>
          <w:i w:val="0"/>
          <w:color w:val="000000"/>
          <w:sz w:val="20"/>
        </w:rPr>
        <w:t>1062</w:t>
      </w:r>
      <w:r>
        <w:tab/>
      </w:r>
      <w:r>
        <w:rPr>
          <w:w w:val="102.10398623817845"/>
          <w:rFonts w:ascii="T2" w:hAnsi="T2" w:eastAsia="T2"/>
          <w:b w:val="0"/>
          <w:i w:val="0"/>
          <w:color w:val="000000"/>
          <w:sz w:val="19"/>
        </w:rPr>
        <w:t>플랜트케이블전공</w:t>
      </w:r>
    </w:p>
    <w:p>
      <w:pPr>
        <w:autoSpaceDN w:val="0"/>
        <w:tabs>
          <w:tab w:pos="1118" w:val="left"/>
        </w:tabs>
        <w:autoSpaceDE w:val="0"/>
        <w:widowControl/>
        <w:spacing w:line="238" w:lineRule="exact" w:before="530" w:after="0"/>
        <w:ind w:left="452" w:right="0" w:firstLine="0"/>
        <w:jc w:val="left"/>
      </w:pPr>
      <w:r>
        <w:rPr>
          <w:rFonts w:ascii="T2" w:hAnsi="T2" w:eastAsia="T2"/>
          <w:b w:val="0"/>
          <w:i w:val="0"/>
          <w:color w:val="000000"/>
          <w:sz w:val="20"/>
        </w:rPr>
        <w:t>1063</w:t>
      </w:r>
      <w:r>
        <w:tab/>
      </w:r>
      <w:r>
        <w:rPr>
          <w:rFonts w:ascii="T2" w:hAnsi="T2" w:eastAsia="T2"/>
          <w:b w:val="0"/>
          <w:i w:val="0"/>
          <w:color w:val="000000"/>
          <w:sz w:val="20"/>
        </w:rPr>
        <w:t>플랜트계장공</w:t>
      </w:r>
    </w:p>
    <w:p>
      <w:pPr>
        <w:autoSpaceDN w:val="0"/>
        <w:tabs>
          <w:tab w:pos="1118" w:val="left"/>
        </w:tabs>
        <w:autoSpaceDE w:val="0"/>
        <w:widowControl/>
        <w:spacing w:line="240" w:lineRule="exact" w:before="530" w:after="0"/>
        <w:ind w:left="452" w:right="0" w:firstLine="0"/>
        <w:jc w:val="left"/>
      </w:pPr>
      <w:r>
        <w:rPr>
          <w:rFonts w:ascii="T2" w:hAnsi="T2" w:eastAsia="T2"/>
          <w:b w:val="0"/>
          <w:i w:val="0"/>
          <w:color w:val="000000"/>
          <w:sz w:val="20"/>
        </w:rPr>
        <w:t>1064</w:t>
      </w:r>
      <w:r>
        <w:tab/>
      </w:r>
      <w:r>
        <w:rPr>
          <w:rFonts w:ascii="T2" w:hAnsi="T2" w:eastAsia="T2"/>
          <w:b w:val="0"/>
          <w:i w:val="0"/>
          <w:color w:val="000000"/>
          <w:sz w:val="20"/>
        </w:rPr>
        <w:t>플랜트덕트공</w:t>
      </w:r>
    </w:p>
    <w:p>
      <w:pPr>
        <w:autoSpaceDN w:val="0"/>
        <w:tabs>
          <w:tab w:pos="1118" w:val="left"/>
        </w:tabs>
        <w:autoSpaceDE w:val="0"/>
        <w:widowControl/>
        <w:spacing w:line="238" w:lineRule="exact" w:before="2566" w:after="0"/>
        <w:ind w:left="452" w:right="0" w:firstLine="0"/>
        <w:jc w:val="left"/>
      </w:pPr>
      <w:r>
        <w:rPr>
          <w:rFonts w:ascii="T2" w:hAnsi="T2" w:eastAsia="T2"/>
          <w:b w:val="0"/>
          <w:i w:val="0"/>
          <w:color w:val="000000"/>
          <w:sz w:val="20"/>
        </w:rPr>
        <w:t>1068</w:t>
      </w:r>
      <w:r>
        <w:tab/>
      </w:r>
      <w:r>
        <w:rPr>
          <w:w w:val="102.10398623817845"/>
          <w:rFonts w:ascii="T2" w:hAnsi="T2" w:eastAsia="T2"/>
          <w:b w:val="0"/>
          <w:i w:val="0"/>
          <w:color w:val="000000"/>
          <w:sz w:val="19"/>
        </w:rPr>
        <w:t>특급</w:t>
      </w:r>
      <w:r>
        <w:rPr>
          <w:w w:val="102.10398623817845"/>
          <w:rFonts w:ascii="T17" w:hAnsi="T17" w:eastAsia="T17"/>
          <w:b w:val="0"/>
          <w:i w:val="0"/>
          <w:color w:val="000000"/>
          <w:sz w:val="19"/>
        </w:rPr>
        <w:t>품질</w:t>
      </w:r>
      <w:r>
        <w:rPr>
          <w:w w:val="102.10398623817845"/>
          <w:rFonts w:ascii="T2" w:hAnsi="T2" w:eastAsia="T2"/>
          <w:b w:val="0"/>
          <w:i w:val="0"/>
          <w:color w:val="000000"/>
          <w:sz w:val="19"/>
        </w:rPr>
        <w:t>관리원</w:t>
      </w:r>
    </w:p>
    <w:p>
      <w:pPr>
        <w:autoSpaceDN w:val="0"/>
        <w:tabs>
          <w:tab w:pos="1118" w:val="left"/>
        </w:tabs>
        <w:autoSpaceDE w:val="0"/>
        <w:widowControl/>
        <w:spacing w:line="240" w:lineRule="exact" w:before="502" w:after="0"/>
        <w:ind w:left="452" w:right="0" w:firstLine="0"/>
        <w:jc w:val="left"/>
      </w:pPr>
      <w:r>
        <w:rPr>
          <w:rFonts w:ascii="T2" w:hAnsi="T2" w:eastAsia="T2"/>
          <w:b w:val="0"/>
          <w:i w:val="0"/>
          <w:color w:val="000000"/>
          <w:sz w:val="20"/>
        </w:rPr>
        <w:t>1069</w:t>
      </w:r>
      <w:r>
        <w:tab/>
      </w:r>
      <w:r>
        <w:rPr>
          <w:w w:val="102.10398623817845"/>
          <w:rFonts w:ascii="T2" w:hAnsi="T2" w:eastAsia="T2"/>
          <w:b w:val="0"/>
          <w:i w:val="0"/>
          <w:color w:val="000000"/>
          <w:sz w:val="19"/>
        </w:rPr>
        <w:t>고급</w:t>
      </w:r>
      <w:r>
        <w:rPr>
          <w:w w:val="102.10398623817845"/>
          <w:rFonts w:ascii="T17" w:hAnsi="T17" w:eastAsia="T17"/>
          <w:b w:val="0"/>
          <w:i w:val="0"/>
          <w:color w:val="000000"/>
          <w:sz w:val="19"/>
        </w:rPr>
        <w:t>품질</w:t>
      </w:r>
      <w:r>
        <w:rPr>
          <w:w w:val="102.10398623817845"/>
          <w:rFonts w:ascii="T2" w:hAnsi="T2" w:eastAsia="T2"/>
          <w:b w:val="0"/>
          <w:i w:val="0"/>
          <w:color w:val="000000"/>
          <w:sz w:val="19"/>
        </w:rPr>
        <w:t>관리원</w:t>
      </w:r>
    </w:p>
    <w:p>
      <w:pPr>
        <w:autoSpaceDN w:val="0"/>
        <w:tabs>
          <w:tab w:pos="1118" w:val="left"/>
        </w:tabs>
        <w:autoSpaceDE w:val="0"/>
        <w:widowControl/>
        <w:spacing w:line="238" w:lineRule="exact" w:before="502" w:after="0"/>
        <w:ind w:left="452" w:right="0" w:firstLine="0"/>
        <w:jc w:val="left"/>
      </w:pPr>
      <w:r>
        <w:rPr>
          <w:rFonts w:ascii="T2" w:hAnsi="T2" w:eastAsia="T2"/>
          <w:b w:val="0"/>
          <w:i w:val="0"/>
          <w:color w:val="000000"/>
          <w:sz w:val="20"/>
        </w:rPr>
        <w:t>1070</w:t>
      </w:r>
      <w:r>
        <w:tab/>
      </w:r>
      <w:r>
        <w:rPr>
          <w:w w:val="102.10398623817845"/>
          <w:rFonts w:ascii="T2" w:hAnsi="T2" w:eastAsia="T2"/>
          <w:b w:val="0"/>
          <w:i w:val="0"/>
          <w:color w:val="000000"/>
          <w:sz w:val="19"/>
        </w:rPr>
        <w:t>중급</w:t>
      </w:r>
      <w:r>
        <w:rPr>
          <w:w w:val="102.10398623817845"/>
          <w:rFonts w:ascii="T17" w:hAnsi="T17" w:eastAsia="T17"/>
          <w:b w:val="0"/>
          <w:i w:val="0"/>
          <w:color w:val="000000"/>
          <w:sz w:val="19"/>
        </w:rPr>
        <w:t>품질</w:t>
      </w:r>
      <w:r>
        <w:rPr>
          <w:w w:val="102.10398623817845"/>
          <w:rFonts w:ascii="T2" w:hAnsi="T2" w:eastAsia="T2"/>
          <w:b w:val="0"/>
          <w:i w:val="0"/>
          <w:color w:val="000000"/>
          <w:sz w:val="19"/>
        </w:rPr>
        <w:t>관리원</w:t>
      </w:r>
    </w:p>
    <w:p>
      <w:pPr>
        <w:autoSpaceDN w:val="0"/>
        <w:autoSpaceDE w:val="0"/>
        <w:widowControl/>
        <w:spacing w:line="238" w:lineRule="exact" w:before="6064" w:after="0"/>
        <w:ind w:left="0" w:right="0" w:firstLine="0"/>
        <w:jc w:val="center"/>
      </w:pPr>
      <w:r>
        <w:rPr>
          <w:rFonts w:ascii="T4" w:hAnsi="T4" w:eastAsia="T4"/>
          <w:b w:val="0"/>
          <w:i w:val="0"/>
          <w:color w:val="000000"/>
          <w:sz w:val="20"/>
        </w:rPr>
        <w:t>- 15 -</w:t>
      </w:r>
    </w:p>
    <w:p>
      <w:pPr>
        <w:sectPr>
          <w:pgSz w:w="11900" w:h="16820"/>
          <w:pgMar w:top="1420" w:right="1440" w:bottom="424" w:left="1440" w:header="720" w:footer="720" w:gutter="0"/>
          <w:cols/>
          <w:docGrid w:linePitch="360"/>
        </w:sectPr>
      </w:pPr>
    </w:p>
    <w:p>
      <w:pPr>
        <w:autoSpaceDN w:val="0"/>
        <w:autoSpaceDE w:val="0"/>
        <w:widowControl/>
        <w:spacing w:line="220" w:lineRule="exact" w:before="0" w:after="7894"/>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1092200</wp:posOffset>
            </wp:positionH>
            <wp:positionV relativeFrom="page">
              <wp:posOffset>1270000</wp:posOffset>
            </wp:positionV>
            <wp:extent cx="5372100" cy="8420100"/>
            <wp:wrapNone/>
            <wp:docPr id="35" name="Picture 35"/>
            <wp:cNvGraphicFramePr>
              <a:graphicFrameLocks noChangeAspect="1"/>
            </wp:cNvGraphicFramePr>
            <a:graphic>
              <a:graphicData uri="http://schemas.openxmlformats.org/drawingml/2006/picture">
                <pic:pic>
                  <pic:nvPicPr>
                    <pic:cNvPr id="0" name="image.png"/>
                    <pic:cNvPicPr/>
                  </pic:nvPicPr>
                  <pic:blipFill>
                    <a:blip r:embed="rId42"/>
                    <a:stretch>
                      <a:fillRect/>
                    </a:stretch>
                  </pic:blipFill>
                  <pic:spPr>
                    <a:xfrm>
                      <a:off x="0" y="0"/>
                      <a:ext cx="5372100" cy="8420100"/>
                    </a:xfrm>
                    <a:prstGeom prst="rect"/>
                  </pic:spPr>
                </pic:pic>
              </a:graphicData>
            </a:graphic>
          </wp:anchor>
        </w:drawing>
      </w:r>
    </w:p>
    <w:p>
      <w:pPr>
        <w:autoSpaceDN w:val="0"/>
        <w:tabs>
          <w:tab w:pos="1118" w:val="left"/>
        </w:tabs>
        <w:autoSpaceDE w:val="0"/>
        <w:widowControl/>
        <w:spacing w:line="238" w:lineRule="exact" w:before="0" w:after="0"/>
        <w:ind w:left="452" w:right="0" w:firstLine="0"/>
        <w:jc w:val="left"/>
      </w:pPr>
      <w:r>
        <w:rPr>
          <w:rFonts w:ascii="T2" w:hAnsi="T2" w:eastAsia="T2"/>
          <w:b w:val="0"/>
          <w:i w:val="0"/>
          <w:color w:val="000000"/>
          <w:sz w:val="20"/>
        </w:rPr>
        <w:t>2001</w:t>
      </w:r>
      <w:r>
        <w:tab/>
      </w:r>
      <w:r>
        <w:rPr>
          <w:rFonts w:ascii="T2" w:hAnsi="T2" w:eastAsia="T2"/>
          <w:b w:val="0"/>
          <w:i w:val="0"/>
          <w:color w:val="000000"/>
          <w:sz w:val="20"/>
        </w:rPr>
        <w:t>광케이블설치사</w:t>
      </w:r>
    </w:p>
    <w:p>
      <w:pPr>
        <w:autoSpaceDN w:val="0"/>
        <w:tabs>
          <w:tab w:pos="1118" w:val="left"/>
        </w:tabs>
        <w:autoSpaceDE w:val="0"/>
        <w:widowControl/>
        <w:spacing w:line="238" w:lineRule="exact" w:before="546" w:after="0"/>
        <w:ind w:left="452" w:right="0" w:firstLine="0"/>
        <w:jc w:val="left"/>
      </w:pPr>
      <w:r>
        <w:rPr>
          <w:rFonts w:ascii="T2" w:hAnsi="T2" w:eastAsia="T2"/>
          <w:b w:val="0"/>
          <w:i w:val="0"/>
          <w:color w:val="000000"/>
          <w:sz w:val="20"/>
        </w:rPr>
        <w:t xml:space="preserve">2002 </w:t>
      </w:r>
      <w:r>
        <w:tab/>
      </w:r>
      <w:r>
        <w:rPr>
          <w:rFonts w:ascii="T2" w:hAnsi="T2" w:eastAsia="T2"/>
          <w:b w:val="0"/>
          <w:i w:val="0"/>
          <w:color w:val="000000"/>
          <w:sz w:val="20"/>
        </w:rPr>
        <w:t>H / W 시험사</w:t>
      </w:r>
    </w:p>
    <w:p>
      <w:pPr>
        <w:autoSpaceDN w:val="0"/>
        <w:tabs>
          <w:tab w:pos="1118" w:val="left"/>
        </w:tabs>
        <w:autoSpaceDE w:val="0"/>
        <w:widowControl/>
        <w:spacing w:line="240" w:lineRule="exact" w:before="540" w:after="0"/>
        <w:ind w:left="452" w:right="0" w:firstLine="0"/>
        <w:jc w:val="left"/>
      </w:pPr>
      <w:r>
        <w:rPr>
          <w:rFonts w:ascii="T2" w:hAnsi="T2" w:eastAsia="T2"/>
          <w:b w:val="0"/>
          <w:i w:val="0"/>
          <w:color w:val="000000"/>
          <w:sz w:val="20"/>
        </w:rPr>
        <w:t xml:space="preserve">2003 </w:t>
      </w:r>
      <w:r>
        <w:tab/>
      </w:r>
      <w:r>
        <w:rPr>
          <w:rFonts w:ascii="T2" w:hAnsi="T2" w:eastAsia="T2"/>
          <w:b w:val="0"/>
          <w:i w:val="0"/>
          <w:color w:val="000000"/>
          <w:sz w:val="20"/>
        </w:rPr>
        <w:t>S / W 시험사</w:t>
      </w:r>
    </w:p>
    <w:p>
      <w:pPr>
        <w:autoSpaceDN w:val="0"/>
        <w:autoSpaceDE w:val="0"/>
        <w:widowControl/>
        <w:spacing w:line="238" w:lineRule="exact" w:before="4378" w:after="0"/>
        <w:ind w:left="0" w:right="0" w:firstLine="0"/>
        <w:jc w:val="center"/>
      </w:pPr>
      <w:r>
        <w:rPr>
          <w:rFonts w:ascii="T4" w:hAnsi="T4" w:eastAsia="T4"/>
          <w:b w:val="0"/>
          <w:i w:val="0"/>
          <w:color w:val="000000"/>
          <w:sz w:val="20"/>
        </w:rPr>
        <w:t>- 16 -</w:t>
      </w:r>
    </w:p>
    <w:p>
      <w:pPr>
        <w:sectPr>
          <w:pgSz w:w="11900" w:h="16820"/>
          <w:pgMar w:top="1440" w:right="1440" w:bottom="424" w:left="1440" w:header="720" w:footer="720" w:gutter="0"/>
          <w:cols/>
          <w:docGrid w:linePitch="360"/>
        </w:sectPr>
      </w:pPr>
    </w:p>
    <w:p>
      <w:pPr>
        <w:autoSpaceDN w:val="0"/>
        <w:autoSpaceDE w:val="0"/>
        <w:widowControl/>
        <w:spacing w:line="220" w:lineRule="exact" w:before="0" w:after="9298"/>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1092200</wp:posOffset>
            </wp:positionH>
            <wp:positionV relativeFrom="page">
              <wp:posOffset>1270000</wp:posOffset>
            </wp:positionV>
            <wp:extent cx="5372100" cy="8242300"/>
            <wp:wrapNone/>
            <wp:docPr id="36" name="Picture 36"/>
            <wp:cNvGraphicFramePr>
              <a:graphicFrameLocks noChangeAspect="1"/>
            </wp:cNvGraphicFramePr>
            <a:graphic>
              <a:graphicData uri="http://schemas.openxmlformats.org/drawingml/2006/picture">
                <pic:pic>
                  <pic:nvPicPr>
                    <pic:cNvPr id="0" name="image.png"/>
                    <pic:cNvPicPr/>
                  </pic:nvPicPr>
                  <pic:blipFill>
                    <a:blip r:embed="rId43"/>
                    <a:stretch>
                      <a:fillRect/>
                    </a:stretch>
                  </pic:blipFill>
                  <pic:spPr>
                    <a:xfrm>
                      <a:off x="0" y="0"/>
                      <a:ext cx="5372100" cy="8242300"/>
                    </a:xfrm>
                    <a:prstGeom prst="rect"/>
                  </pic:spPr>
                </pic:pic>
              </a:graphicData>
            </a:graphic>
          </wp:anchor>
        </w:drawing>
      </w:r>
    </w:p>
    <w:p>
      <w:pPr>
        <w:autoSpaceDN w:val="0"/>
        <w:tabs>
          <w:tab w:pos="1118" w:val="left"/>
        </w:tabs>
        <w:autoSpaceDE w:val="0"/>
        <w:widowControl/>
        <w:spacing w:line="240" w:lineRule="exact" w:before="0" w:after="0"/>
        <w:ind w:left="452" w:right="0" w:firstLine="0"/>
        <w:jc w:val="left"/>
      </w:pPr>
      <w:r>
        <w:rPr>
          <w:rFonts w:ascii="T2" w:hAnsi="T2" w:eastAsia="T2"/>
          <w:b w:val="0"/>
          <w:i w:val="0"/>
          <w:color w:val="000000"/>
          <w:sz w:val="20"/>
        </w:rPr>
        <w:t>4001</w:t>
      </w:r>
      <w:r>
        <w:tab/>
      </w:r>
      <w:r>
        <w:rPr>
          <w:w w:val="102.10398623817845"/>
          <w:rFonts w:ascii="T2" w:hAnsi="T2" w:eastAsia="T2"/>
          <w:b w:val="0"/>
          <w:i w:val="0"/>
          <w:color w:val="000000"/>
          <w:sz w:val="19"/>
        </w:rPr>
        <w:t>원자력플랜트전공</w:t>
      </w:r>
    </w:p>
    <w:p>
      <w:pPr>
        <w:autoSpaceDN w:val="0"/>
        <w:tabs>
          <w:tab w:pos="1118" w:val="left"/>
        </w:tabs>
        <w:autoSpaceDE w:val="0"/>
        <w:widowControl/>
        <w:spacing w:line="238" w:lineRule="exact" w:before="818" w:after="0"/>
        <w:ind w:left="452" w:right="0" w:firstLine="0"/>
        <w:jc w:val="left"/>
      </w:pPr>
      <w:r>
        <w:rPr>
          <w:rFonts w:ascii="T2" w:hAnsi="T2" w:eastAsia="T2"/>
          <w:b w:val="0"/>
          <w:i w:val="0"/>
          <w:color w:val="000000"/>
          <w:sz w:val="20"/>
        </w:rPr>
        <w:t>4002</w:t>
      </w:r>
      <w:r>
        <w:tab/>
      </w:r>
      <w:r>
        <w:rPr>
          <w:rFonts w:ascii="T2" w:hAnsi="T2" w:eastAsia="T2"/>
          <w:b w:val="0"/>
          <w:i w:val="0"/>
          <w:color w:val="000000"/>
          <w:sz w:val="20"/>
        </w:rPr>
        <w:t>원자력용접공</w:t>
      </w:r>
    </w:p>
    <w:p>
      <w:pPr>
        <w:autoSpaceDN w:val="0"/>
        <w:tabs>
          <w:tab w:pos="1118" w:val="left"/>
        </w:tabs>
        <w:autoSpaceDE w:val="0"/>
        <w:widowControl/>
        <w:spacing w:line="240" w:lineRule="exact" w:before="888" w:after="0"/>
        <w:ind w:left="452" w:right="0" w:firstLine="0"/>
        <w:jc w:val="left"/>
      </w:pPr>
      <w:r>
        <w:rPr>
          <w:rFonts w:ascii="T2" w:hAnsi="T2" w:eastAsia="T2"/>
          <w:b w:val="0"/>
          <w:i w:val="0"/>
          <w:color w:val="000000"/>
          <w:sz w:val="20"/>
        </w:rPr>
        <w:t>4003</w:t>
      </w:r>
      <w:r>
        <w:tab/>
      </w:r>
      <w:r>
        <w:rPr>
          <w:w w:val="102.10398623817845"/>
          <w:rFonts w:ascii="T2" w:hAnsi="T2" w:eastAsia="T2"/>
          <w:b w:val="0"/>
          <w:i w:val="0"/>
          <w:color w:val="000000"/>
          <w:sz w:val="19"/>
        </w:rPr>
        <w:t>원자력기계설치공</w:t>
      </w:r>
    </w:p>
    <w:p>
      <w:pPr>
        <w:autoSpaceDN w:val="0"/>
        <w:tabs>
          <w:tab w:pos="1118" w:val="left"/>
        </w:tabs>
        <w:autoSpaceDE w:val="0"/>
        <w:widowControl/>
        <w:spacing w:line="238" w:lineRule="exact" w:before="916" w:after="0"/>
        <w:ind w:left="452" w:right="0" w:firstLine="0"/>
        <w:jc w:val="left"/>
      </w:pPr>
      <w:r>
        <w:rPr>
          <w:rFonts w:ascii="T2" w:hAnsi="T2" w:eastAsia="T2"/>
          <w:b w:val="0"/>
          <w:i w:val="0"/>
          <w:color w:val="000000"/>
          <w:sz w:val="20"/>
        </w:rPr>
        <w:t>4004</w:t>
      </w:r>
      <w:r>
        <w:tab/>
      </w:r>
      <w:r>
        <w:rPr>
          <w:w w:val="102.10398623817845"/>
          <w:rFonts w:ascii="T2" w:hAnsi="T2" w:eastAsia="T2"/>
          <w:b w:val="0"/>
          <w:i w:val="0"/>
          <w:color w:val="000000"/>
          <w:sz w:val="19"/>
        </w:rPr>
        <w:t>원자력</w:t>
      </w:r>
      <w:r>
        <w:rPr>
          <w:w w:val="102.10398623817845"/>
          <w:rFonts w:ascii="T17" w:hAnsi="T17" w:eastAsia="T17"/>
          <w:b w:val="0"/>
          <w:i w:val="0"/>
          <w:color w:val="000000"/>
          <w:sz w:val="19"/>
        </w:rPr>
        <w:t>품질</w:t>
      </w:r>
      <w:r>
        <w:rPr>
          <w:w w:val="102.10398623817845"/>
          <w:rFonts w:ascii="T2" w:hAnsi="T2" w:eastAsia="T2"/>
          <w:b w:val="0"/>
          <w:i w:val="0"/>
          <w:color w:val="000000"/>
          <w:sz w:val="19"/>
        </w:rPr>
        <w:t>관리사</w:t>
      </w:r>
    </w:p>
    <w:p>
      <w:pPr>
        <w:autoSpaceDN w:val="0"/>
        <w:autoSpaceDE w:val="0"/>
        <w:widowControl/>
        <w:spacing w:line="238" w:lineRule="exact" w:before="1198" w:after="0"/>
        <w:ind w:left="0" w:right="0" w:firstLine="0"/>
        <w:jc w:val="center"/>
      </w:pPr>
      <w:r>
        <w:rPr>
          <w:rFonts w:ascii="T4" w:hAnsi="T4" w:eastAsia="T4"/>
          <w:b w:val="0"/>
          <w:i w:val="0"/>
          <w:color w:val="000000"/>
          <w:sz w:val="20"/>
        </w:rPr>
        <w:t>- 17 -</w:t>
      </w:r>
    </w:p>
    <w:p>
      <w:pPr>
        <w:sectPr>
          <w:pgSz w:w="11900" w:h="16820"/>
          <w:pgMar w:top="1440" w:right="1440" w:bottom="424" w:left="1440" w:header="720" w:footer="720" w:gutter="0"/>
          <w:cols/>
          <w:docGrid w:linePitch="360"/>
        </w:sectPr>
      </w:pPr>
    </w:p>
    <w:p>
      <w:pPr>
        <w:autoSpaceDN w:val="0"/>
        <w:autoSpaceDE w:val="0"/>
        <w:widowControl/>
        <w:spacing w:line="220" w:lineRule="exact" w:before="0" w:after="780"/>
        <w:ind w:left="0" w:right="0"/>
      </w:pPr>
    </w:p>
    <w:p>
      <w:pPr>
        <w:autoSpaceDN w:val="0"/>
        <w:autoSpaceDE w:val="0"/>
        <w:widowControl/>
        <w:spacing w:line="240" w:lineRule="auto" w:before="0" w:after="0"/>
        <w:ind w:left="0" w:right="0" w:firstLine="0"/>
        <w:jc w:val="center"/>
      </w:pPr>
      <w:r>
        <w:drawing>
          <wp:inline xmlns:a="http://schemas.openxmlformats.org/drawingml/2006/main" xmlns:pic="http://schemas.openxmlformats.org/drawingml/2006/picture">
            <wp:extent cx="5334000" cy="7480300"/>
            <wp:docPr id="37" name="Picture 37"/>
            <wp:cNvGraphicFramePr>
              <a:graphicFrameLocks noChangeAspect="1"/>
            </wp:cNvGraphicFramePr>
            <a:graphic>
              <a:graphicData uri="http://schemas.openxmlformats.org/drawingml/2006/picture">
                <pic:pic>
                  <pic:nvPicPr>
                    <pic:cNvPr id="0" name="image.png"/>
                    <pic:cNvPicPr/>
                  </pic:nvPicPr>
                  <pic:blipFill>
                    <a:blip r:embed="rId44"/>
                    <a:stretch>
                      <a:fillRect/>
                    </a:stretch>
                  </pic:blipFill>
                  <pic:spPr>
                    <a:xfrm>
                      <a:off x="0" y="0"/>
                      <a:ext cx="5334000" cy="7480300"/>
                    </a:xfrm>
                    <a:prstGeom prst="rect"/>
                  </pic:spPr>
                </pic:pic>
              </a:graphicData>
            </a:graphic>
          </wp:inline>
        </w:drawing>
      </w:r>
    </w:p>
    <w:p>
      <w:pPr>
        <w:autoSpaceDN w:val="0"/>
        <w:autoSpaceDE w:val="0"/>
        <w:widowControl/>
        <w:spacing w:line="238" w:lineRule="exact" w:before="1954" w:after="0"/>
        <w:ind w:left="0" w:right="0" w:firstLine="0"/>
        <w:jc w:val="center"/>
      </w:pPr>
      <w:r>
        <w:rPr>
          <w:rFonts w:ascii="T4" w:hAnsi="T4" w:eastAsia="T4"/>
          <w:b w:val="0"/>
          <w:i w:val="0"/>
          <w:color w:val="000000"/>
          <w:sz w:val="20"/>
        </w:rPr>
        <w:t>- 18 -</w:t>
      </w:r>
    </w:p>
    <w:sectPr w:rsidR="00FC693F" w:rsidRPr="0006063C" w:rsidSect="00034616">
      <w:pgSz w:w="11900" w:h="16820"/>
      <w:pgMar w:top="1000" w:right="1440" w:bottom="424" w:left="1440"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